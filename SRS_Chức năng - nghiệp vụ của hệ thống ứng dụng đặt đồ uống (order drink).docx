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ascii="Calibri" w:hAnsi="Calibri" w:eastAsia="Calibri" w:cs="Calibri"/>
          <w:b/>
          <w:sz w:val="20"/>
          <w:szCs w:val="20"/>
        </w:rPr>
      </w:pPr>
      <w:r>
        <w:rPr>
          <w:rFonts w:ascii="Calibri" w:hAnsi="Calibri" w:eastAsia="Calibri" w:cs="Calibri"/>
          <w:b/>
          <w:color w:val="000000"/>
          <w:sz w:val="20"/>
          <w:szCs w:val="20"/>
          <w:rtl w:val="0"/>
        </w:rPr>
        <w:t xml:space="preserve">TÀI LIỆU </w:t>
      </w:r>
      <w:r>
        <w:rPr>
          <w:rFonts w:ascii="Calibri" w:hAnsi="Calibri" w:eastAsia="Calibri" w:cs="Calibri"/>
          <w:b/>
          <w:sz w:val="20"/>
          <w:szCs w:val="20"/>
          <w:rtl w:val="0"/>
        </w:rPr>
        <w:t xml:space="preserve">PHÂN TÍCH YÊU CẦU </w:t>
      </w:r>
    </w:p>
    <w:p>
      <w:pPr>
        <w:spacing w:after="120"/>
        <w:jc w:val="center"/>
        <w:rPr>
          <w:rFonts w:ascii="Calibri" w:hAnsi="Calibri" w:eastAsia="Calibri" w:cs="Calibri"/>
          <w:b/>
          <w:sz w:val="20"/>
          <w:szCs w:val="20"/>
        </w:rPr>
      </w:pPr>
      <w:r>
        <w:rPr>
          <w:rFonts w:ascii="Calibri" w:hAnsi="Calibri" w:eastAsia="Calibri" w:cs="Calibri"/>
          <w:b/>
          <w:sz w:val="20"/>
          <w:szCs w:val="20"/>
          <w:rtl w:val="0"/>
        </w:rPr>
        <w:t>ỨNG DỤNG ĐẶT ĐỒ UỐNG ONLINE</w:t>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r>
        <w:rPr>
          <w:rFonts w:ascii="Calibri" w:hAnsi="Calibri" w:eastAsia="Calibri" w:cs="Calibri"/>
          <w:b/>
          <w:sz w:val="20"/>
          <w:szCs w:val="20"/>
          <w:rtl w:val="0"/>
        </w:rPr>
        <w:br w:type="textWrapping"/>
      </w:r>
    </w:p>
    <w:tbl>
      <w:tblPr>
        <w:tblStyle w:val="23"/>
        <w:tblW w:w="9638" w:type="dxa"/>
        <w:tblInd w:w="0" w:type="dxa"/>
        <w:tblLayout w:type="fixed"/>
        <w:tblCellMar>
          <w:top w:w="55" w:type="dxa"/>
          <w:left w:w="55" w:type="dxa"/>
          <w:bottom w:w="55" w:type="dxa"/>
          <w:right w:w="55" w:type="dxa"/>
        </w:tblCellMar>
      </w:tblPr>
      <w:tblGrid>
        <w:gridCol w:w="9638"/>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TESTER-ASSIGNMENT</w:t>
            </w:r>
          </w:p>
        </w:tc>
      </w:tr>
    </w:tbl>
    <w:p>
      <w:pPr>
        <w:spacing w:after="120"/>
        <w:jc w:val="center"/>
        <w:rPr>
          <w:rFonts w:ascii="Calibri" w:hAnsi="Calibri" w:eastAsia="Calibri" w:cs="Calibri"/>
          <w:b/>
          <w:sz w:val="20"/>
          <w:szCs w:val="20"/>
        </w:rPr>
      </w:pPr>
      <w:r>
        <w:br w:type="page"/>
      </w:r>
    </w:p>
    <w:p>
      <w:pPr>
        <w:pStyle w:val="15"/>
        <w:rPr>
          <w:rFonts w:ascii="Calibri" w:hAnsi="Calibri" w:eastAsia="Calibri" w:cs="Calibri"/>
          <w:b w:val="0"/>
          <w:sz w:val="24"/>
          <w:szCs w:val="24"/>
        </w:rPr>
      </w:pPr>
      <w:r>
        <w:rPr>
          <w:rFonts w:ascii="Calibri" w:hAnsi="Calibri" w:eastAsia="Calibri" w:cs="Calibri"/>
          <w:b w:val="0"/>
          <w:sz w:val="24"/>
          <w:szCs w:val="24"/>
          <w:rtl w:val="0"/>
        </w:rPr>
        <w:t>BẢNG GHI NHẬN THAY ĐỔI</w:t>
      </w:r>
    </w:p>
    <w:tbl>
      <w:tblPr>
        <w:tblStyle w:val="24"/>
        <w:tblW w:w="9545" w:type="dxa"/>
        <w:tblInd w:w="188" w:type="dxa"/>
        <w:tblLayout w:type="fixed"/>
        <w:tblCellMar>
          <w:top w:w="0" w:type="dxa"/>
          <w:left w:w="115" w:type="dxa"/>
          <w:bottom w:w="0" w:type="dxa"/>
          <w:right w:w="115" w:type="dxa"/>
        </w:tblCellMar>
      </w:tblPr>
      <w:tblGrid>
        <w:gridCol w:w="1264"/>
        <w:gridCol w:w="1523"/>
        <w:gridCol w:w="900"/>
        <w:gridCol w:w="5858"/>
      </w:tblGrid>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shd w:val="clear" w:color="auto" w:fill="F2F2F2"/>
            <w:vAlign w:val="center"/>
          </w:tcPr>
          <w:p>
            <w:pPr>
              <w:spacing w:after="60"/>
              <w:ind w:left="-57" w:right="-57" w:firstLine="0"/>
              <w:jc w:val="center"/>
              <w:rPr>
                <w:rFonts w:ascii="Calibri" w:hAnsi="Calibri" w:eastAsia="Calibri" w:cs="Calibri"/>
                <w:sz w:val="20"/>
                <w:szCs w:val="20"/>
              </w:rPr>
            </w:pPr>
            <w:r>
              <w:rPr>
                <w:rFonts w:ascii="Calibri" w:hAnsi="Calibri" w:eastAsia="Calibri" w:cs="Calibri"/>
                <w:sz w:val="20"/>
                <w:szCs w:val="20"/>
                <w:rtl w:val="0"/>
              </w:rPr>
              <w:t>Ngày</w:t>
            </w:r>
          </w:p>
          <w:p>
            <w:pPr>
              <w:spacing w:after="60"/>
              <w:ind w:left="-57" w:right="-57" w:firstLine="0"/>
              <w:jc w:val="center"/>
              <w:rPr>
                <w:rFonts w:ascii="Calibri" w:hAnsi="Calibri" w:eastAsia="Calibri" w:cs="Calibri"/>
                <w:sz w:val="20"/>
                <w:szCs w:val="20"/>
              </w:rPr>
            </w:pPr>
            <w:r>
              <w:rPr>
                <w:rFonts w:ascii="Calibri" w:hAnsi="Calibri" w:eastAsia="Calibri" w:cs="Calibri"/>
                <w:sz w:val="20"/>
                <w:szCs w:val="20"/>
                <w:rtl w:val="0"/>
              </w:rPr>
              <w:t>thay đổi</w:t>
            </w:r>
          </w:p>
        </w:tc>
        <w:tc>
          <w:tcPr>
            <w:tcBorders>
              <w:top w:val="dotted" w:color="000000" w:sz="4" w:space="0"/>
              <w:left w:val="dotted" w:color="000000" w:sz="4" w:space="0"/>
              <w:bottom w:val="dotted" w:color="000000" w:sz="4" w:space="0"/>
              <w:right w:val="dotted" w:color="000000" w:sz="4" w:space="0"/>
            </w:tcBorders>
            <w:shd w:val="clear" w:color="auto" w:fill="F2F2F2"/>
          </w:tcPr>
          <w:p>
            <w:pPr>
              <w:spacing w:after="60"/>
              <w:ind w:left="-57" w:right="-57" w:firstLine="0"/>
              <w:jc w:val="center"/>
              <w:rPr>
                <w:rFonts w:ascii="Calibri" w:hAnsi="Calibri" w:eastAsia="Calibri" w:cs="Calibri"/>
                <w:sz w:val="20"/>
                <w:szCs w:val="20"/>
              </w:rPr>
            </w:pPr>
            <w:r>
              <w:rPr>
                <w:rFonts w:ascii="Calibri" w:hAnsi="Calibri" w:eastAsia="Calibri" w:cs="Calibri"/>
                <w:sz w:val="20"/>
                <w:szCs w:val="20"/>
                <w:rtl w:val="0"/>
              </w:rPr>
              <w:t>Người thay đổi</w:t>
            </w:r>
          </w:p>
        </w:tc>
        <w:tc>
          <w:tcPr>
            <w:tcBorders>
              <w:top w:val="dotted" w:color="000000" w:sz="4" w:space="0"/>
              <w:left w:val="dotted" w:color="000000" w:sz="4" w:space="0"/>
              <w:bottom w:val="dotted" w:color="000000" w:sz="4" w:space="0"/>
              <w:right w:val="dotted" w:color="000000" w:sz="4" w:space="0"/>
            </w:tcBorders>
            <w:shd w:val="clear" w:color="auto" w:fill="F2F2F2"/>
            <w:vAlign w:val="center"/>
          </w:tcPr>
          <w:p>
            <w:pPr>
              <w:spacing w:after="60"/>
              <w:ind w:left="-57" w:right="-57" w:firstLine="0"/>
              <w:jc w:val="center"/>
              <w:rPr>
                <w:rFonts w:ascii="Calibri" w:hAnsi="Calibri" w:eastAsia="Calibri" w:cs="Calibri"/>
                <w:sz w:val="20"/>
                <w:szCs w:val="20"/>
              </w:rPr>
            </w:pPr>
            <w:r>
              <w:rPr>
                <w:rFonts w:ascii="Calibri" w:hAnsi="Calibri" w:eastAsia="Calibri" w:cs="Calibri"/>
                <w:sz w:val="20"/>
                <w:szCs w:val="20"/>
                <w:rtl w:val="0"/>
              </w:rPr>
              <w:t>Phiên</w:t>
            </w:r>
          </w:p>
          <w:p>
            <w:pPr>
              <w:spacing w:after="60"/>
              <w:ind w:left="-57" w:right="-57" w:firstLine="0"/>
              <w:jc w:val="center"/>
              <w:rPr>
                <w:rFonts w:ascii="Calibri" w:hAnsi="Calibri" w:eastAsia="Calibri" w:cs="Calibri"/>
                <w:sz w:val="20"/>
                <w:szCs w:val="20"/>
              </w:rPr>
            </w:pPr>
            <w:r>
              <w:rPr>
                <w:rFonts w:ascii="Calibri" w:hAnsi="Calibri" w:eastAsia="Calibri" w:cs="Calibri"/>
                <w:sz w:val="20"/>
                <w:szCs w:val="20"/>
                <w:rtl w:val="0"/>
              </w:rPr>
              <w:t>bản</w:t>
            </w:r>
          </w:p>
        </w:tc>
        <w:tc>
          <w:tcPr>
            <w:tcBorders>
              <w:top w:val="dotted" w:color="000000" w:sz="4" w:space="0"/>
              <w:left w:val="dotted" w:color="000000" w:sz="4" w:space="0"/>
              <w:bottom w:val="dotted" w:color="000000" w:sz="4" w:space="0"/>
              <w:right w:val="dotted" w:color="000000" w:sz="4" w:space="0"/>
            </w:tcBorders>
            <w:shd w:val="clear" w:color="auto" w:fill="F2F2F2"/>
            <w:vAlign w:val="center"/>
          </w:tcPr>
          <w:p>
            <w:pPr>
              <w:spacing w:after="60"/>
              <w:ind w:left="-57" w:right="-57" w:firstLine="0"/>
              <w:jc w:val="center"/>
              <w:rPr>
                <w:rFonts w:ascii="Calibri" w:hAnsi="Calibri" w:eastAsia="Calibri" w:cs="Calibri"/>
                <w:sz w:val="20"/>
                <w:szCs w:val="20"/>
              </w:rPr>
            </w:pPr>
            <w:r>
              <w:rPr>
                <w:rFonts w:ascii="Calibri" w:hAnsi="Calibri" w:eastAsia="Calibri" w:cs="Calibri"/>
                <w:sz w:val="20"/>
                <w:szCs w:val="20"/>
                <w:rtl w:val="0"/>
              </w:rPr>
              <w:t>Mô tả thay đổi</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r>
              <w:rPr>
                <w:rFonts w:ascii="Calibri" w:hAnsi="Calibri" w:eastAsia="Calibri" w:cs="Calibri"/>
                <w:sz w:val="18"/>
                <w:szCs w:val="18"/>
                <w:rtl w:val="0"/>
              </w:rPr>
              <w:t>02/06/2022</w:t>
            </w: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r>
              <w:rPr>
                <w:rFonts w:ascii="Calibri" w:hAnsi="Calibri" w:eastAsia="Calibri" w:cs="Calibri"/>
                <w:sz w:val="20"/>
                <w:szCs w:val="20"/>
                <w:rtl w:val="0"/>
              </w:rPr>
              <w:t>ABC</w:t>
            </w: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r>
              <w:rPr>
                <w:rFonts w:ascii="Calibri" w:hAnsi="Calibri" w:eastAsia="Calibri" w:cs="Calibri"/>
                <w:sz w:val="20"/>
                <w:szCs w:val="20"/>
                <w:rtl w:val="0"/>
              </w:rPr>
              <w:t>1.0</w:t>
            </w:r>
          </w:p>
        </w:tc>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r>
              <w:rPr>
                <w:rFonts w:ascii="Calibri" w:hAnsi="Calibri" w:eastAsia="Calibri" w:cs="Calibri"/>
                <w:sz w:val="20"/>
                <w:szCs w:val="20"/>
                <w:rtl w:val="0"/>
              </w:rPr>
              <w:t>Tạo mới</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color w:val="000000"/>
                <w:sz w:val="20"/>
                <w:szCs w:val="20"/>
              </w:rPr>
            </w:pP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jc w:val="center"/>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spacing w:after="60"/>
              <w:rPr>
                <w:rFonts w:ascii="Calibri" w:hAnsi="Calibri" w:eastAsia="Calibri" w:cs="Calibri"/>
                <w:sz w:val="20"/>
                <w:szCs w:val="20"/>
              </w:rPr>
            </w:pPr>
          </w:p>
        </w:tc>
      </w:tr>
    </w:tbl>
    <w:p>
      <w:pPr>
        <w:spacing w:after="120"/>
        <w:jc w:val="center"/>
        <w:rPr>
          <w:rFonts w:ascii="Calibri" w:hAnsi="Calibri" w:eastAsia="Calibri" w:cs="Calibri"/>
        </w:rPr>
      </w:pPr>
      <w:r>
        <w:rPr>
          <w:rFonts w:ascii="Calibri" w:hAnsi="Calibri" w:eastAsia="Calibri" w:cs="Calibri"/>
          <w:b/>
          <w:sz w:val="20"/>
          <w:szCs w:val="20"/>
          <w:rtl w:val="0"/>
        </w:rPr>
        <w:br w:type="textWrapping"/>
      </w:r>
      <w:bookmarkStart w:id="8" w:name="_GoBack"/>
      <w:bookmarkEnd w:id="8"/>
      <w:r>
        <w:br w:type="page"/>
      </w:r>
    </w:p>
    <w:p>
      <w:pPr>
        <w:spacing w:after="120"/>
        <w:jc w:val="center"/>
        <w:rPr>
          <w:rFonts w:ascii="Calibri" w:hAnsi="Calibri" w:eastAsia="Calibri" w:cs="Calibri"/>
        </w:rPr>
      </w:pPr>
      <w:r>
        <w:rPr>
          <w:rFonts w:ascii="Calibri" w:hAnsi="Calibri" w:eastAsia="Calibri" w:cs="Calibri"/>
          <w:b/>
          <w:sz w:val="20"/>
          <w:szCs w:val="20"/>
          <w:rtl w:val="0"/>
        </w:rPr>
        <w:t>MỤC LỤC</w:t>
      </w:r>
    </w:p>
    <w:p>
      <w:pPr>
        <w:spacing w:after="120"/>
        <w:jc w:val="center"/>
        <w:rPr>
          <w:rFonts w:ascii="Calibri" w:hAnsi="Calibri" w:eastAsia="Calibri" w:cs="Calibri"/>
        </w:rPr>
      </w:pPr>
    </w:p>
    <w:p>
      <w:pPr>
        <w:spacing w:after="120"/>
        <w:jc w:val="center"/>
        <w:rPr>
          <w:rFonts w:ascii="Calibri" w:hAnsi="Calibri" w:eastAsia="Calibri" w:cs="Calibri"/>
        </w:rPr>
      </w:pPr>
    </w:p>
    <w:p>
      <w:pPr>
        <w:spacing w:after="120"/>
        <w:jc w:val="center"/>
        <w:rPr>
          <w:rFonts w:ascii="Calibri" w:hAnsi="Calibri" w:eastAsia="Calibri" w:cs="Calibri"/>
        </w:rPr>
      </w:pPr>
      <w:r>
        <w:br w:type="page"/>
      </w:r>
    </w:p>
    <w:p>
      <w:pPr>
        <w:pStyle w:val="2"/>
        <w:rPr>
          <w:rFonts w:ascii="Calibri" w:hAnsi="Calibri" w:eastAsia="Calibri" w:cs="Calibri"/>
          <w:sz w:val="24"/>
          <w:szCs w:val="24"/>
        </w:rPr>
      </w:pPr>
      <w:bookmarkStart w:id="0" w:name="_heading=h.gjdgxs" w:colFirst="0" w:colLast="0"/>
      <w:bookmarkEnd w:id="0"/>
      <w:r>
        <w:rPr>
          <w:rFonts w:ascii="Calibri" w:hAnsi="Calibri" w:eastAsia="Calibri" w:cs="Calibri"/>
          <w:sz w:val="24"/>
          <w:szCs w:val="24"/>
          <w:rtl w:val="0"/>
        </w:rPr>
        <w:t>I. GIỚI THIỆU</w:t>
      </w:r>
    </w:p>
    <w:p>
      <w:pPr>
        <w:pStyle w:val="3"/>
        <w:ind w:left="0" w:firstLine="0"/>
        <w:rPr>
          <w:rFonts w:ascii="Calibri" w:hAnsi="Calibri" w:eastAsia="Calibri" w:cs="Calibri"/>
          <w:sz w:val="24"/>
          <w:szCs w:val="24"/>
        </w:rPr>
      </w:pPr>
      <w:bookmarkStart w:id="1" w:name="_heading=h.30j0zll" w:colFirst="0" w:colLast="0"/>
      <w:bookmarkEnd w:id="1"/>
      <w:r>
        <w:rPr>
          <w:rFonts w:ascii="Calibri" w:hAnsi="Calibri" w:eastAsia="Calibri" w:cs="Calibri"/>
          <w:sz w:val="24"/>
          <w:szCs w:val="24"/>
          <w:rtl w:val="0"/>
        </w:rPr>
        <w:t>1. Mục đích tài liệu</w:t>
      </w:r>
    </w:p>
    <w:p>
      <w:pPr>
        <w:jc w:val="both"/>
        <w:rPr>
          <w:rFonts w:ascii="Calibri" w:hAnsi="Calibri" w:eastAsia="Calibri" w:cs="Calibri"/>
          <w:color w:val="0070C0"/>
          <w:sz w:val="20"/>
          <w:szCs w:val="20"/>
        </w:rPr>
      </w:pPr>
      <w:r>
        <w:rPr>
          <w:rFonts w:ascii="Calibri" w:hAnsi="Calibri" w:eastAsia="Calibri" w:cs="Calibri"/>
          <w:sz w:val="20"/>
          <w:szCs w:val="20"/>
          <w:rtl w:val="0"/>
        </w:rPr>
        <w:t>Tài liêu cung cấp những mô tả chi tiết về hệ thống ứng dụng “</w:t>
      </w:r>
      <w:r>
        <w:rPr>
          <w:rFonts w:ascii="Calibri" w:hAnsi="Calibri" w:eastAsia="Calibri" w:cs="Calibri"/>
          <w:b/>
          <w:sz w:val="20"/>
          <w:szCs w:val="20"/>
          <w:rtl w:val="0"/>
        </w:rPr>
        <w:t>Đặt đồ uống</w:t>
      </w:r>
      <w:r>
        <w:rPr>
          <w:rFonts w:ascii="Calibri" w:hAnsi="Calibri" w:eastAsia="Calibri" w:cs="Calibri"/>
          <w:sz w:val="20"/>
          <w:szCs w:val="20"/>
          <w:rtl w:val="0"/>
        </w:rPr>
        <w:t>”.Nó bao gồm bản phân tích các chức năng, nghiệp vụ chính của hệ thống và sơ dồ quan hệ của các thực thể trong hệ thống..</w:t>
      </w:r>
    </w:p>
    <w:p>
      <w:pPr>
        <w:pStyle w:val="3"/>
        <w:ind w:left="0" w:firstLine="0"/>
        <w:rPr>
          <w:rFonts w:ascii="Calibri" w:hAnsi="Calibri" w:eastAsia="Calibri" w:cs="Calibri"/>
          <w:sz w:val="24"/>
          <w:szCs w:val="24"/>
        </w:rPr>
      </w:pPr>
      <w:bookmarkStart w:id="2" w:name="_heading=h.1fob9te" w:colFirst="0" w:colLast="0"/>
      <w:bookmarkEnd w:id="2"/>
      <w:r>
        <w:rPr>
          <w:rFonts w:ascii="Calibri" w:hAnsi="Calibri" w:eastAsia="Calibri" w:cs="Calibri"/>
          <w:sz w:val="24"/>
          <w:szCs w:val="24"/>
          <w:rtl w:val="0"/>
        </w:rPr>
        <w:t>2. Phạm vi áp dụng</w:t>
      </w:r>
    </w:p>
    <w:p>
      <w:pPr>
        <w:numPr>
          <w:ilvl w:val="0"/>
          <w:numId w:val="2"/>
        </w:numPr>
        <w:spacing w:before="120"/>
        <w:ind w:left="568" w:hanging="284"/>
        <w:jc w:val="both"/>
        <w:rPr>
          <w:rFonts w:ascii="Calibri" w:hAnsi="Calibri" w:eastAsia="Calibri" w:cs="Calibri"/>
          <w:sz w:val="20"/>
          <w:szCs w:val="20"/>
        </w:rPr>
      </w:pPr>
      <w:r>
        <w:rPr>
          <w:rFonts w:ascii="Calibri" w:hAnsi="Calibri" w:eastAsia="Calibri" w:cs="Calibri"/>
          <w:sz w:val="20"/>
          <w:szCs w:val="20"/>
          <w:rtl w:val="0"/>
        </w:rPr>
        <w:t>Tài liệu được sử dụng cho người thiết kế, người lập trình, người kiểm thử.</w:t>
      </w:r>
    </w:p>
    <w:p>
      <w:pPr>
        <w:numPr>
          <w:ilvl w:val="0"/>
          <w:numId w:val="2"/>
        </w:numPr>
        <w:spacing w:after="120"/>
        <w:ind w:left="568" w:hanging="284"/>
        <w:jc w:val="both"/>
        <w:rPr>
          <w:rFonts w:ascii="Calibri" w:hAnsi="Calibri" w:eastAsia="Calibri" w:cs="Calibri"/>
          <w:sz w:val="20"/>
          <w:szCs w:val="20"/>
        </w:rPr>
      </w:pPr>
      <w:r>
        <w:rPr>
          <w:rFonts w:ascii="Calibri" w:hAnsi="Calibri" w:eastAsia="Calibri" w:cs="Calibri"/>
          <w:sz w:val="20"/>
          <w:szCs w:val="20"/>
          <w:rtl w:val="0"/>
        </w:rPr>
        <w:t>Tài liệu này cũng được sử dụng cho nhân viên quản trị, vận hành, bảo trị hệ thống.</w:t>
      </w:r>
    </w:p>
    <w:p>
      <w:pPr>
        <w:pStyle w:val="3"/>
        <w:ind w:left="0" w:firstLine="0"/>
        <w:rPr>
          <w:rFonts w:ascii="Calibri" w:hAnsi="Calibri" w:eastAsia="Calibri" w:cs="Calibri"/>
          <w:sz w:val="24"/>
          <w:szCs w:val="24"/>
        </w:rPr>
      </w:pPr>
      <w:bookmarkStart w:id="3" w:name="_heading=h.3znysh7" w:colFirst="0" w:colLast="0"/>
      <w:bookmarkEnd w:id="3"/>
      <w:r>
        <w:rPr>
          <w:rFonts w:ascii="Calibri" w:hAnsi="Calibri" w:eastAsia="Calibri" w:cs="Calibri"/>
          <w:sz w:val="24"/>
          <w:szCs w:val="24"/>
          <w:rtl w:val="0"/>
        </w:rPr>
        <w:t>3. Các thuật ngữ và từ viết tắt</w:t>
      </w:r>
    </w:p>
    <w:tbl>
      <w:tblPr>
        <w:tblStyle w:val="25"/>
        <w:tblW w:w="9492" w:type="dxa"/>
        <w:tblInd w:w="391" w:type="dxa"/>
        <w:tblLayout w:type="fixed"/>
        <w:tblCellMar>
          <w:top w:w="0" w:type="dxa"/>
          <w:left w:w="115" w:type="dxa"/>
          <w:bottom w:w="0" w:type="dxa"/>
          <w:right w:w="115" w:type="dxa"/>
        </w:tblCellMar>
      </w:tblPr>
      <w:tblGrid>
        <w:gridCol w:w="560"/>
        <w:gridCol w:w="1560"/>
        <w:gridCol w:w="7372"/>
      </w:tblGrid>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shd w:val="clear" w:color="auto" w:fill="F2F2F2"/>
          </w:tcPr>
          <w:p>
            <w:pPr>
              <w:jc w:val="center"/>
              <w:rPr>
                <w:rFonts w:ascii="Calibri" w:hAnsi="Calibri" w:eastAsia="Calibri" w:cs="Calibri"/>
                <w:sz w:val="20"/>
                <w:szCs w:val="20"/>
              </w:rPr>
            </w:pPr>
            <w:r>
              <w:rPr>
                <w:rFonts w:ascii="Calibri" w:hAnsi="Calibri" w:eastAsia="Calibri" w:cs="Calibri"/>
                <w:sz w:val="20"/>
                <w:szCs w:val="20"/>
                <w:rtl w:val="0"/>
              </w:rPr>
              <w:t>STT</w:t>
            </w:r>
          </w:p>
        </w:tc>
        <w:tc>
          <w:tcPr>
            <w:tcBorders>
              <w:top w:val="dotted" w:color="000000" w:sz="4" w:space="0"/>
              <w:left w:val="dotted" w:color="000000" w:sz="4" w:space="0"/>
              <w:bottom w:val="dotted" w:color="000000" w:sz="4" w:space="0"/>
              <w:right w:val="dotted" w:color="000000" w:sz="4" w:space="0"/>
            </w:tcBorders>
            <w:shd w:val="clear" w:color="auto" w:fill="F2F2F2"/>
          </w:tcPr>
          <w:p>
            <w:pPr>
              <w:jc w:val="center"/>
              <w:rPr>
                <w:rFonts w:ascii="Calibri" w:hAnsi="Calibri" w:eastAsia="Calibri" w:cs="Calibri"/>
                <w:sz w:val="20"/>
                <w:szCs w:val="20"/>
              </w:rPr>
            </w:pPr>
            <w:r>
              <w:rPr>
                <w:rFonts w:ascii="Calibri" w:hAnsi="Calibri" w:eastAsia="Calibri" w:cs="Calibri"/>
                <w:sz w:val="20"/>
                <w:szCs w:val="20"/>
                <w:rtl w:val="0"/>
              </w:rPr>
              <w:t>Thuật ngữ</w:t>
            </w:r>
          </w:p>
        </w:tc>
        <w:tc>
          <w:tcPr>
            <w:tcBorders>
              <w:top w:val="dotted" w:color="000000" w:sz="4" w:space="0"/>
              <w:left w:val="dotted" w:color="000000" w:sz="4" w:space="0"/>
              <w:bottom w:val="dotted" w:color="000000" w:sz="4" w:space="0"/>
              <w:right w:val="dotted" w:color="000000" w:sz="4" w:space="0"/>
            </w:tcBorders>
            <w:shd w:val="clear" w:color="auto" w:fill="F2F2F2"/>
          </w:tcPr>
          <w:p>
            <w:pPr>
              <w:jc w:val="center"/>
              <w:rPr>
                <w:rFonts w:ascii="Calibri" w:hAnsi="Calibri" w:eastAsia="Calibri" w:cs="Calibri"/>
                <w:sz w:val="20"/>
                <w:szCs w:val="20"/>
              </w:rPr>
            </w:pPr>
            <w:r>
              <w:rPr>
                <w:rFonts w:ascii="Calibri" w:hAnsi="Calibri" w:eastAsia="Calibri" w:cs="Calibri"/>
                <w:sz w:val="20"/>
                <w:szCs w:val="20"/>
                <w:rtl w:val="0"/>
              </w:rPr>
              <w:t>Định nghĩa</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1</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rtl w:val="0"/>
              </w:rPr>
              <w:t>CMS</w:t>
            </w:r>
          </w:p>
        </w:tc>
        <w:tc>
          <w:tcPr>
            <w:tcBorders>
              <w:top w:val="dotted" w:color="000000" w:sz="4" w:space="0"/>
              <w:left w:val="dotted" w:color="000000" w:sz="4" w:space="0"/>
              <w:bottom w:val="dotted" w:color="000000" w:sz="4" w:space="0"/>
              <w:right w:val="dotted" w:color="000000" w:sz="4" w:space="0"/>
            </w:tcBorders>
          </w:tcPr>
          <w:p>
            <w:pPr>
              <w:rPr>
                <w:rFonts w:ascii="Calibri" w:hAnsi="Calibri" w:eastAsia="Calibri" w:cs="Calibri"/>
                <w:sz w:val="20"/>
                <w:szCs w:val="20"/>
              </w:rPr>
            </w:pPr>
            <w:r>
              <w:rPr>
                <w:rFonts w:ascii="Calibri" w:hAnsi="Calibri" w:eastAsia="Calibri" w:cs="Calibri"/>
                <w:rtl w:val="0"/>
              </w:rPr>
              <w:t>Content Management System là hệ quản trị nội dung của trang web, có chức năng điều khiển tất cả hoạt động về nội dung, thông tin của website</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2</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CSDL</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Cơ sở dữ liệu - Database</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3</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Server</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Hệ thống máy chủ lưa trữ và quản lý dữ liệu</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4</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UC</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 xml:space="preserve"> Use case</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rPr>
                <w:rFonts w:ascii="Calibri" w:hAnsi="Calibri" w:eastAsia="Calibri" w:cs="Calibri"/>
                <w:sz w:val="20"/>
                <w:szCs w:val="20"/>
              </w:rPr>
            </w:pPr>
            <w:r>
              <w:rPr>
                <w:rFonts w:ascii="Calibri" w:hAnsi="Calibri" w:eastAsia="Calibri" w:cs="Calibri"/>
                <w:sz w:val="20"/>
                <w:szCs w:val="20"/>
                <w:rtl w:val="0"/>
              </w:rPr>
              <w:t>5</w:t>
            </w:r>
          </w:p>
        </w:tc>
        <w:tc>
          <w:tcPr>
            <w:tcBorders>
              <w:top w:val="dotted" w:color="000000" w:sz="4" w:space="0"/>
              <w:left w:val="dotted" w:color="000000" w:sz="4" w:space="0"/>
              <w:bottom w:val="dotted" w:color="000000" w:sz="4" w:space="0"/>
              <w:right w:val="dotted" w:color="000000" w:sz="4" w:space="0"/>
            </w:tcBorders>
            <w:vAlign w:val="center"/>
          </w:tcPr>
          <w:p>
            <w:pPr>
              <w:rPr>
                <w:rFonts w:ascii="Calibri" w:hAnsi="Calibri" w:eastAsia="Calibri" w:cs="Calibri"/>
                <w:sz w:val="20"/>
                <w:szCs w:val="20"/>
              </w:rPr>
            </w:pPr>
            <w:r>
              <w:rPr>
                <w:rFonts w:ascii="Calibri" w:hAnsi="Calibri" w:eastAsia="Calibri" w:cs="Calibri"/>
                <w:sz w:val="20"/>
                <w:szCs w:val="20"/>
                <w:rtl w:val="0"/>
              </w:rPr>
              <w:t>System message</w:t>
            </w:r>
          </w:p>
        </w:tc>
        <w:tc>
          <w:tcPr>
            <w:tcBorders>
              <w:top w:val="dotted" w:color="000000" w:sz="4" w:space="0"/>
              <w:left w:val="dotted" w:color="000000" w:sz="4" w:space="0"/>
              <w:bottom w:val="dotted" w:color="000000" w:sz="4" w:space="0"/>
              <w:right w:val="dotted" w:color="000000" w:sz="4" w:space="0"/>
            </w:tcBorders>
          </w:tcPr>
          <w:p>
            <w:pPr>
              <w:rPr>
                <w:rFonts w:ascii="Calibri" w:hAnsi="Calibri" w:eastAsia="Calibri" w:cs="Calibri"/>
                <w:sz w:val="20"/>
                <w:szCs w:val="20"/>
              </w:rPr>
            </w:pPr>
            <w:r>
              <w:rPr>
                <w:rFonts w:ascii="Calibri" w:hAnsi="Calibri" w:eastAsia="Calibri" w:cs="Calibri"/>
                <w:sz w:val="20"/>
                <w:szCs w:val="20"/>
                <w:rtl w:val="0"/>
              </w:rPr>
              <w:t xml:space="preserve"> Các bản tin cảnh báo của hệ thống.</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6</w:t>
            </w:r>
          </w:p>
        </w:tc>
        <w:tc>
          <w:tcPr>
            <w:tcBorders>
              <w:top w:val="dotted" w:color="000000" w:sz="4" w:space="0"/>
              <w:left w:val="dotted" w:color="000000" w:sz="4" w:space="0"/>
              <w:bottom w:val="dotted" w:color="000000" w:sz="4" w:space="0"/>
              <w:right w:val="dotted" w:color="000000" w:sz="4" w:space="0"/>
            </w:tcBorders>
          </w:tcPr>
          <w:p>
            <w:pPr>
              <w:rPr>
                <w:rFonts w:ascii="Calibri" w:hAnsi="Calibri" w:eastAsia="Calibri" w:cs="Calibri"/>
                <w:color w:val="000000"/>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7</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rPr>
            </w:pPr>
            <w:r>
              <w:rPr>
                <w:rFonts w:ascii="Calibri" w:hAnsi="Calibri" w:eastAsia="Calibri" w:cs="Calibri"/>
                <w:rtl w:val="0"/>
              </w:rPr>
              <w:t>Customer</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Khách hàng</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8</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Admin</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Quản trị viên – là người thực hiện quản trị, vận hành và cài đặt bổ sung hệ thống, giám sát tất cả các cơ sở hạ tầng</w:t>
            </w: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10</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11</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r>
      <w:tr>
        <w:tblPrEx>
          <w:tblCellMar>
            <w:top w:w="0" w:type="dxa"/>
            <w:left w:w="115" w:type="dxa"/>
            <w:bottom w:w="0" w:type="dxa"/>
            <w:right w:w="115" w:type="dxa"/>
          </w:tblCellMar>
        </w:tblPrEx>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r>
              <w:rPr>
                <w:rFonts w:ascii="Calibri" w:hAnsi="Calibri" w:eastAsia="Calibri" w:cs="Calibri"/>
                <w:sz w:val="20"/>
                <w:szCs w:val="20"/>
                <w:rtl w:val="0"/>
              </w:rPr>
              <w:t>12</w:t>
            </w: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c>
          <w:tcPr>
            <w:tcBorders>
              <w:top w:val="dotted" w:color="000000" w:sz="4" w:space="0"/>
              <w:left w:val="dotted" w:color="000000" w:sz="4" w:space="0"/>
              <w:bottom w:val="dotted" w:color="000000" w:sz="4" w:space="0"/>
              <w:right w:val="dotted" w:color="000000" w:sz="4" w:space="0"/>
            </w:tcBorders>
          </w:tcPr>
          <w:p>
            <w:pPr>
              <w:ind w:firstLine="57"/>
              <w:rPr>
                <w:rFonts w:ascii="Calibri" w:hAnsi="Calibri" w:eastAsia="Calibri" w:cs="Calibri"/>
                <w:sz w:val="20"/>
                <w:szCs w:val="20"/>
              </w:rPr>
            </w:pPr>
          </w:p>
        </w:tc>
      </w:tr>
    </w:tbl>
    <w:p>
      <w:pPr>
        <w:pStyle w:val="3"/>
        <w:spacing w:before="0"/>
        <w:ind w:left="0" w:firstLine="0"/>
        <w:jc w:val="left"/>
        <w:rPr>
          <w:rFonts w:ascii="Calibri" w:hAnsi="Calibri" w:eastAsia="Calibri" w:cs="Calibri"/>
          <w:sz w:val="24"/>
          <w:szCs w:val="24"/>
        </w:rPr>
      </w:pPr>
      <w:r>
        <w:br w:type="page"/>
      </w:r>
    </w:p>
    <w:p>
      <w:pPr>
        <w:spacing w:after="120"/>
        <w:jc w:val="both"/>
        <w:rPr>
          <w:rFonts w:ascii="Calibri" w:hAnsi="Calibri" w:eastAsia="Calibri" w:cs="Calibri"/>
        </w:rPr>
      </w:pPr>
      <w:r>
        <w:rPr>
          <w:rFonts w:ascii="Calibri" w:hAnsi="Calibri" w:eastAsia="Calibri" w:cs="Calibri"/>
          <w:b/>
          <w:rtl w:val="0"/>
        </w:rPr>
        <w:t>II. TỔNG QUAN VỀ HỆ THỐNG</w:t>
      </w:r>
    </w:p>
    <w:p>
      <w:pPr>
        <w:pStyle w:val="3"/>
        <w:spacing w:before="0"/>
        <w:ind w:left="0" w:firstLine="0"/>
        <w:jc w:val="left"/>
        <w:rPr>
          <w:rFonts w:ascii="Calibri" w:hAnsi="Calibri" w:eastAsia="Calibri" w:cs="Calibri"/>
          <w:b w:val="0"/>
          <w:sz w:val="24"/>
          <w:szCs w:val="24"/>
        </w:rPr>
      </w:pPr>
      <w:bookmarkStart w:id="4" w:name="_heading=h.2et92p0" w:colFirst="0" w:colLast="0"/>
      <w:bookmarkEnd w:id="4"/>
      <w:r>
        <w:rPr>
          <w:rFonts w:ascii="Calibri" w:hAnsi="Calibri" w:eastAsia="Calibri" w:cs="Calibri"/>
          <w:sz w:val="24"/>
          <w:szCs w:val="24"/>
          <w:rtl w:val="0"/>
        </w:rPr>
        <w:t>2.1. Mô tả</w:t>
      </w:r>
      <w:r>
        <w:rPr>
          <w:rFonts w:ascii="Calibri" w:hAnsi="Calibri" w:eastAsia="Calibri" w:cs="Calibri"/>
          <w:sz w:val="24"/>
          <w:szCs w:val="24"/>
          <w:rtl w:val="0"/>
        </w:rPr>
        <w:br w:type="textWrapping"/>
      </w:r>
      <w:r>
        <w:rPr>
          <w:rFonts w:ascii="Calibri" w:hAnsi="Calibri" w:eastAsia="Calibri" w:cs="Calibri"/>
          <w:sz w:val="24"/>
          <w:szCs w:val="24"/>
          <w:rtl w:val="0"/>
        </w:rPr>
        <w:br w:type="textWrapping"/>
      </w:r>
      <w:r>
        <w:rPr>
          <w:rFonts w:ascii="Calibri" w:hAnsi="Calibri" w:eastAsia="Calibri" w:cs="Calibri"/>
          <w:b w:val="0"/>
          <w:sz w:val="24"/>
          <w:szCs w:val="24"/>
          <w:rtl w:val="0"/>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pPr>
        <w:pStyle w:val="3"/>
        <w:spacing w:before="0"/>
        <w:ind w:left="0" w:firstLine="0"/>
        <w:jc w:val="left"/>
        <w:rPr>
          <w:rFonts w:ascii="Calibri" w:hAnsi="Calibri" w:eastAsia="Calibri" w:cs="Calibri"/>
          <w:sz w:val="24"/>
          <w:szCs w:val="24"/>
        </w:rPr>
      </w:pPr>
      <w:r>
        <w:rPr>
          <w:rFonts w:ascii="Calibri" w:hAnsi="Calibri" w:eastAsia="Calibri" w:cs="Calibri"/>
          <w:b w:val="0"/>
          <w:sz w:val="24"/>
          <w:szCs w:val="24"/>
          <w:rtl w:val="0"/>
        </w:rPr>
        <w:t>Nhờ thông tin đó mà người quản lý cũng có thể dễ dàng theo dõi doanh thu ngay trên điện thoại thông minh hoặc máy tính bảng.</w:t>
      </w: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bookmarkStart w:id="5" w:name="_heading=h.tyjcwt" w:colFirst="0" w:colLast="0"/>
      <w:bookmarkEnd w:id="5"/>
      <w:r>
        <w:rPr>
          <w:rFonts w:ascii="Calibri" w:hAnsi="Calibri" w:eastAsia="Calibri" w:cs="Calibri"/>
          <w:sz w:val="24"/>
          <w:szCs w:val="24"/>
          <w:rtl w:val="0"/>
        </w:rPr>
        <w:t>2.1. Sơ đồ tổng quan.</w:t>
      </w: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r>
        <w:drawing>
          <wp:anchor distT="0" distB="0" distL="0" distR="0" simplePos="0" relativeHeight="251659264" behindDoc="0" locked="0" layoutInCell="1" allowOverlap="1">
            <wp:simplePos x="0" y="0"/>
            <wp:positionH relativeFrom="column">
              <wp:posOffset>-70485</wp:posOffset>
            </wp:positionH>
            <wp:positionV relativeFrom="paragraph">
              <wp:posOffset>79375</wp:posOffset>
            </wp:positionV>
            <wp:extent cx="6120130" cy="4267200"/>
            <wp:effectExtent l="0" t="0" r="0" b="0"/>
            <wp:wrapSquare wrapText="bothSides"/>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4"/>
                    <a:srcRect/>
                    <a:stretch>
                      <a:fillRect/>
                    </a:stretch>
                  </pic:blipFill>
                  <pic:spPr>
                    <a:xfrm>
                      <a:off x="0" y="0"/>
                      <a:ext cx="6120130" cy="4267200"/>
                    </a:xfrm>
                    <a:prstGeom prst="rect">
                      <a:avLst/>
                    </a:prstGeom>
                  </pic:spPr>
                </pic:pic>
              </a:graphicData>
            </a:graphic>
          </wp:anchor>
        </w:drawing>
      </w: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r>
        <w:br w:type="page"/>
      </w: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r>
        <w:drawing>
          <wp:anchor distT="0" distB="0" distL="0" distR="0" simplePos="0" relativeHeight="251659264" behindDoc="0" locked="0" layoutInCell="1" allowOverlap="1">
            <wp:simplePos x="0" y="0"/>
            <wp:positionH relativeFrom="column">
              <wp:posOffset>269240</wp:posOffset>
            </wp:positionH>
            <wp:positionV relativeFrom="paragraph">
              <wp:posOffset>635</wp:posOffset>
            </wp:positionV>
            <wp:extent cx="5581650" cy="6569075"/>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5"/>
                    <a:srcRect/>
                    <a:stretch>
                      <a:fillRect/>
                    </a:stretch>
                  </pic:blipFill>
                  <pic:spPr>
                    <a:xfrm>
                      <a:off x="0" y="0"/>
                      <a:ext cx="5581650" cy="6569075"/>
                    </a:xfrm>
                    <a:prstGeom prst="rect">
                      <a:avLst/>
                    </a:prstGeom>
                  </pic:spPr>
                </pic:pic>
              </a:graphicData>
            </a:graphic>
          </wp:anchor>
        </w:drawing>
      </w:r>
    </w:p>
    <w:p>
      <w:pPr>
        <w:pStyle w:val="3"/>
        <w:numPr>
          <w:ilvl w:val="0"/>
          <w:numId w:val="3"/>
        </w:numPr>
        <w:spacing w:before="0"/>
        <w:ind w:left="720" w:hanging="360"/>
        <w:jc w:val="left"/>
        <w:rPr>
          <w:rFonts w:ascii="Calibri" w:hAnsi="Calibri" w:eastAsia="Calibri" w:cs="Calibri"/>
          <w:sz w:val="24"/>
          <w:szCs w:val="24"/>
        </w:rPr>
      </w:pPr>
      <w:r>
        <w:rPr>
          <w:rFonts w:ascii="Calibri" w:hAnsi="Calibri" w:eastAsia="Calibri" w:cs="Calibri"/>
          <w:sz w:val="24"/>
          <w:szCs w:val="24"/>
          <w:rtl w:val="0"/>
        </w:rPr>
        <w:t>Admin :</w:t>
      </w:r>
      <w:r>
        <w:rPr>
          <w:rFonts w:ascii="Calibri" w:hAnsi="Calibri" w:eastAsia="Calibri" w:cs="Calibri"/>
          <w:b w:val="0"/>
          <w:sz w:val="24"/>
          <w:szCs w:val="24"/>
          <w:rtl w:val="0"/>
        </w:rPr>
        <w:t xml:space="preserve"> là người quản trị hệ thống, có thể là chủ nhà, nhân viên ….</w:t>
      </w:r>
      <w:r>
        <w:rPr>
          <w:rFonts w:ascii="Calibri" w:hAnsi="Calibri" w:eastAsia="Calibri" w:cs="Calibri"/>
          <w:b w:val="0"/>
          <w:sz w:val="24"/>
          <w:szCs w:val="24"/>
          <w:rtl w:val="0"/>
        </w:rPr>
        <w:br w:type="textWrapping"/>
      </w:r>
      <w:r>
        <w:rPr>
          <w:rFonts w:ascii="Calibri" w:hAnsi="Calibri" w:eastAsia="Calibri" w:cs="Calibri"/>
          <w:b w:val="0"/>
          <w:sz w:val="24"/>
          <w:szCs w:val="24"/>
          <w:rtl w:val="0"/>
        </w:rPr>
        <w:t xml:space="preserve"> Vai trò: </w:t>
      </w:r>
      <w:r>
        <w:rPr>
          <w:rFonts w:ascii="Calibri" w:hAnsi="Calibri" w:eastAsia="Calibri" w:cs="Calibri"/>
          <w:b w:val="0"/>
          <w:sz w:val="24"/>
          <w:szCs w:val="24"/>
          <w:rtl w:val="0"/>
        </w:rPr>
        <w:br w:type="textWrapping"/>
      </w:r>
      <w:r>
        <w:rPr>
          <w:rFonts w:ascii="Calibri" w:hAnsi="Calibri" w:eastAsia="Calibri" w:cs="Calibri"/>
          <w:b w:val="0"/>
          <w:sz w:val="24"/>
          <w:szCs w:val="24"/>
          <w:rtl w:val="0"/>
        </w:rPr>
        <w:t xml:space="preserve"> </w:t>
      </w:r>
      <w:r>
        <w:rPr>
          <w:rFonts w:ascii="Calibri" w:hAnsi="Calibri" w:eastAsia="Calibri" w:cs="Calibri"/>
          <w:sz w:val="24"/>
          <w:szCs w:val="24"/>
          <w:rtl w:val="0"/>
        </w:rPr>
        <w:t>Quản lý đồ uống</w:t>
      </w:r>
      <w:r>
        <w:rPr>
          <w:rFonts w:ascii="Calibri" w:hAnsi="Calibri" w:eastAsia="Calibri" w:cs="Calibri"/>
          <w:b w:val="0"/>
          <w:sz w:val="24"/>
          <w:szCs w:val="24"/>
          <w:rtl w:val="0"/>
        </w:rPr>
        <w:t xml:space="preserve">: thêm đồ uống mới, xóa đồ uống, chỉnh sửa thông tin đồ uống, đơn giá, khuyến mãi.. </w:t>
      </w:r>
      <w:r>
        <w:rPr>
          <w:rFonts w:ascii="Calibri" w:hAnsi="Calibri" w:eastAsia="Calibri" w:cs="Calibri"/>
          <w:b w:val="0"/>
          <w:sz w:val="24"/>
          <w:szCs w:val="24"/>
          <w:rtl w:val="0"/>
        </w:rPr>
        <w:br w:type="textWrapping"/>
      </w:r>
      <w:r>
        <w:rPr>
          <w:rFonts w:ascii="Calibri" w:hAnsi="Calibri" w:eastAsia="Calibri" w:cs="Calibri"/>
          <w:b w:val="0"/>
          <w:sz w:val="24"/>
          <w:szCs w:val="24"/>
          <w:rtl w:val="0"/>
        </w:rPr>
        <w:t xml:space="preserve"> </w:t>
      </w:r>
      <w:r>
        <w:rPr>
          <w:rFonts w:ascii="Calibri" w:hAnsi="Calibri" w:eastAsia="Calibri" w:cs="Calibri"/>
          <w:sz w:val="24"/>
          <w:szCs w:val="24"/>
          <w:rtl w:val="0"/>
        </w:rPr>
        <w:t xml:space="preserve">Quản lý tài khoản: </w:t>
      </w:r>
      <w:r>
        <w:rPr>
          <w:rFonts w:ascii="Calibri" w:hAnsi="Calibri" w:eastAsia="Calibri" w:cs="Calibri"/>
          <w:b w:val="0"/>
          <w:sz w:val="24"/>
          <w:szCs w:val="24"/>
          <w:rtl w:val="0"/>
        </w:rPr>
        <w:t>quản lý tài khoản người dùng, khách</w:t>
      </w:r>
      <w:r>
        <w:rPr>
          <w:rFonts w:ascii="Calibri" w:hAnsi="Calibri" w:eastAsia="Calibri" w:cs="Calibri"/>
          <w:b w:val="0"/>
          <w:sz w:val="24"/>
          <w:szCs w:val="24"/>
          <w:rtl w:val="0"/>
        </w:rPr>
        <w:br w:type="textWrapping"/>
      </w:r>
      <w:r>
        <w:rPr>
          <w:rFonts w:ascii="Calibri" w:hAnsi="Calibri" w:eastAsia="Calibri" w:cs="Calibri"/>
          <w:b w:val="0"/>
          <w:sz w:val="24"/>
          <w:szCs w:val="24"/>
          <w:rtl w:val="0"/>
        </w:rPr>
        <w:t xml:space="preserve"> </w:t>
      </w:r>
      <w:r>
        <w:rPr>
          <w:rFonts w:ascii="Calibri" w:hAnsi="Calibri" w:eastAsia="Calibri" w:cs="Calibri"/>
          <w:sz w:val="24"/>
          <w:szCs w:val="24"/>
          <w:rtl w:val="0"/>
        </w:rPr>
        <w:t xml:space="preserve">Thống kê doanh thu: </w:t>
      </w:r>
      <w:r>
        <w:rPr>
          <w:rFonts w:ascii="Calibri" w:hAnsi="Calibri" w:eastAsia="Calibri" w:cs="Calibri"/>
          <w:b w:val="0"/>
          <w:sz w:val="24"/>
          <w:szCs w:val="24"/>
          <w:rtl w:val="0"/>
        </w:rPr>
        <w:t>Quản lý doanh thu</w:t>
      </w:r>
      <w:r>
        <w:rPr>
          <w:rFonts w:ascii="Calibri" w:hAnsi="Calibri" w:eastAsia="Calibri" w:cs="Calibri"/>
          <w:b w:val="0"/>
          <w:sz w:val="24"/>
          <w:szCs w:val="24"/>
          <w:rtl w:val="0"/>
        </w:rPr>
        <w:br w:type="textWrapping"/>
      </w:r>
      <w:r>
        <w:rPr>
          <w:rFonts w:ascii="Calibri" w:hAnsi="Calibri" w:eastAsia="Calibri" w:cs="Calibri"/>
          <w:sz w:val="24"/>
          <w:szCs w:val="24"/>
          <w:rtl w:val="0"/>
        </w:rPr>
        <w:t xml:space="preserve"> Quản lý danh sách hóa đơn.</w:t>
      </w:r>
      <w:r>
        <w:rPr>
          <w:rFonts w:ascii="Calibri" w:hAnsi="Calibri" w:eastAsia="Calibri" w:cs="Calibri"/>
          <w:sz w:val="24"/>
          <w:szCs w:val="24"/>
          <w:rtl w:val="0"/>
        </w:rPr>
        <w:br w:type="textWrapping"/>
      </w:r>
      <w:r>
        <w:rPr>
          <w:rFonts w:ascii="Calibri" w:hAnsi="Calibri" w:eastAsia="Calibri" w:cs="Calibri"/>
          <w:sz w:val="24"/>
          <w:szCs w:val="24"/>
          <w:rtl w:val="0"/>
        </w:rPr>
        <w:t xml:space="preserve"> Quản lý thông tin đặt đồ uống.</w:t>
      </w:r>
    </w:p>
    <w:p>
      <w:pPr>
        <w:pStyle w:val="3"/>
        <w:numPr>
          <w:ilvl w:val="0"/>
          <w:numId w:val="3"/>
        </w:numPr>
        <w:spacing w:before="0"/>
        <w:ind w:left="720" w:hanging="360"/>
        <w:jc w:val="left"/>
        <w:rPr>
          <w:rFonts w:ascii="Calibri" w:hAnsi="Calibri" w:eastAsia="Calibri" w:cs="Calibri"/>
          <w:sz w:val="24"/>
          <w:szCs w:val="24"/>
        </w:rPr>
      </w:pPr>
      <w:r>
        <w:rPr>
          <w:rFonts w:ascii="Calibri" w:hAnsi="Calibri" w:eastAsia="Calibri" w:cs="Calibri"/>
          <w:sz w:val="24"/>
          <w:szCs w:val="24"/>
          <w:rtl w:val="0"/>
        </w:rPr>
        <w:t xml:space="preserve">Customer: </w:t>
      </w:r>
      <w:r>
        <w:rPr>
          <w:rFonts w:ascii="Calibri" w:hAnsi="Calibri" w:eastAsia="Calibri" w:cs="Calibri"/>
          <w:b w:val="0"/>
          <w:sz w:val="24"/>
          <w:szCs w:val="24"/>
          <w:rtl w:val="0"/>
        </w:rPr>
        <w:t>là người muốn gọi đồ uống( tại chỗ hoặc mang về).</w:t>
      </w:r>
      <w:r>
        <w:rPr>
          <w:rFonts w:ascii="Calibri" w:hAnsi="Calibri" w:eastAsia="Calibri" w:cs="Calibri"/>
          <w:b w:val="0"/>
          <w:sz w:val="24"/>
          <w:szCs w:val="24"/>
          <w:rtl w:val="0"/>
        </w:rPr>
        <w:br w:type="textWrapping"/>
      </w:r>
      <w:r>
        <w:rPr>
          <w:rFonts w:ascii="Calibri" w:hAnsi="Calibri" w:eastAsia="Calibri" w:cs="Calibri"/>
          <w:b w:val="0"/>
          <w:sz w:val="24"/>
          <w:szCs w:val="24"/>
          <w:rtl w:val="0"/>
        </w:rPr>
        <w:t>Khách hàng có thế xem danh sách đồ uống, lựa chọn đồ uống, xem danh sách giỏ hàng, thanh toán, xem thông tin hóa đơn, xem lịch sử gọi đồ.</w:t>
      </w: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bookmarkStart w:id="6" w:name="_heading=h.3dy6vkm" w:colFirst="0" w:colLast="0"/>
      <w:bookmarkEnd w:id="6"/>
      <w:r>
        <w:rPr>
          <w:rFonts w:ascii="Calibri" w:hAnsi="Calibri" w:eastAsia="Calibri" w:cs="Calibri"/>
          <w:sz w:val="24"/>
          <w:szCs w:val="24"/>
          <w:rtl w:val="0"/>
        </w:rPr>
        <w:t>2.3. Các USE CASE và luồng nghiệp vụ chính.</w:t>
      </w:r>
    </w:p>
    <w:p>
      <w:pPr>
        <w:pStyle w:val="3"/>
        <w:spacing w:before="0"/>
        <w:ind w:left="0" w:firstLine="0"/>
        <w:jc w:val="left"/>
        <w:rPr>
          <w:rFonts w:ascii="Calibri" w:hAnsi="Calibri" w:eastAsia="Calibri" w:cs="Calibri"/>
          <w:sz w:val="24"/>
          <w:szCs w:val="24"/>
        </w:rPr>
      </w:pPr>
      <w:r>
        <w:rPr>
          <w:rFonts w:ascii="Calibri" w:hAnsi="Calibri" w:eastAsia="Calibri" w:cs="Calibri"/>
          <w:sz w:val="24"/>
          <w:szCs w:val="24"/>
          <w:rtl w:val="0"/>
        </w:rPr>
        <w:t>2.3.1 Mô tả Use case.</w:t>
      </w:r>
    </w:p>
    <w:tbl>
      <w:tblPr>
        <w:tblStyle w:val="26"/>
        <w:tblW w:w="9725" w:type="dxa"/>
        <w:tblInd w:w="0" w:type="dxa"/>
        <w:tblLayout w:type="fixed"/>
        <w:tblCellMar>
          <w:top w:w="55" w:type="dxa"/>
          <w:left w:w="55" w:type="dxa"/>
          <w:bottom w:w="55" w:type="dxa"/>
          <w:right w:w="55" w:type="dxa"/>
        </w:tblCellMar>
      </w:tblPr>
      <w:tblGrid>
        <w:gridCol w:w="1887"/>
        <w:gridCol w:w="3425"/>
        <w:gridCol w:w="4413"/>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FDBB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FDBB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Tên</w:t>
            </w:r>
          </w:p>
        </w:tc>
        <w:tc>
          <w:tcPr>
            <w:tcBorders>
              <w:top w:val="single" w:color="000000" w:sz="4" w:space="0"/>
              <w:left w:val="single" w:color="000000" w:sz="4" w:space="0"/>
              <w:bottom w:val="single" w:color="000000" w:sz="4" w:space="0"/>
              <w:right w:val="single" w:color="000000" w:sz="4" w:space="0"/>
            </w:tcBorders>
            <w:shd w:val="clear" w:color="auto" w:fill="FFDBB6"/>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UC01</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đăng kí tài khoản</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đăng kí tài khoản vào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UC02</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đăng nhập</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đăng nhập vào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UC03</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đăng xuất tài khoản</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đăng xuất khỏi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UC04</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lấy lại mật khẩu</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reset password trong trường hợp quên pass.</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UC05</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đổi mật khẩu</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Cho phép người dùng đổi mật khẩu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UC06</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lựa chọn, thêm đồ uống vào giỏ hàng.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xem menu, đặt đồ uống .</w:t>
            </w:r>
          </w:p>
        </w:tc>
      </w:tr>
      <w:tr>
        <w:tblPrEx>
          <w:tblCellMar>
            <w:top w:w="55" w:type="dxa"/>
            <w:left w:w="55" w:type="dxa"/>
            <w:bottom w:w="55" w:type="dxa"/>
            <w:right w:w="55" w:type="dxa"/>
          </w:tblCellMar>
        </w:tblPrEx>
        <w:trPr>
          <w:trHeight w:val="711" w:hRule="atLeast"/>
        </w:trPr>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UC07</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xem, chỉnh sửa giỏ hàng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xem giỏ hàng, chỉnh sửa giỏ hàng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UC08</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Luồng thanh toán</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Cho phép khách hàng thanh toán, xem hóa đơn.</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UC09</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thêm mới đồ uống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Cho phép admin thêm mới đồ uống vào menu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UC10</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Luồng xem hóa đơn và thống kê doanh thu</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 Cho phép admin xem danh sách hóa đơn và thống kê doanh thu</w:t>
            </w:r>
          </w:p>
        </w:tc>
      </w:tr>
    </w:tbl>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numPr>
          <w:ilvl w:val="0"/>
          <w:numId w:val="1"/>
        </w:numPr>
        <w:spacing w:before="0"/>
        <w:ind w:left="720" w:hanging="360"/>
        <w:jc w:val="left"/>
        <w:rPr>
          <w:rFonts w:ascii="Calibri" w:hAnsi="Calibri" w:eastAsia="Calibri" w:cs="Calibri"/>
          <w:sz w:val="24"/>
          <w:szCs w:val="24"/>
        </w:rPr>
      </w:pPr>
      <w:r>
        <w:rPr>
          <w:rFonts w:ascii="Calibri" w:hAnsi="Calibri" w:eastAsia="Calibri" w:cs="Calibri"/>
          <w:sz w:val="24"/>
          <w:szCs w:val="24"/>
          <w:rtl w:val="0"/>
        </w:rPr>
        <w:t>UC01: Luồng đăng kí tài khoản</w:t>
      </w:r>
      <w:r>
        <w:rPr>
          <w:rFonts w:ascii="Calibri" w:hAnsi="Calibri" w:eastAsia="Calibri" w:cs="Calibri"/>
          <w:sz w:val="24"/>
          <w:szCs w:val="24"/>
          <w:rtl w:val="0"/>
        </w:rPr>
        <w:br w:type="textWrapping"/>
      </w:r>
    </w:p>
    <w:tbl>
      <w:tblPr>
        <w:tblStyle w:val="27"/>
        <w:tblW w:w="9908" w:type="dxa"/>
        <w:tblInd w:w="6" w:type="dxa"/>
        <w:tblLayout w:type="fixed"/>
        <w:tblCellMar>
          <w:top w:w="0" w:type="dxa"/>
          <w:left w:w="7" w:type="dxa"/>
          <w:bottom w:w="0" w:type="dxa"/>
          <w:right w:w="7" w:type="dxa"/>
        </w:tblCellMar>
      </w:tblPr>
      <w:tblGrid>
        <w:gridCol w:w="2152"/>
        <w:gridCol w:w="7756"/>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sz w:val="23"/>
                <w:szCs w:val="23"/>
              </w:rPr>
            </w:pPr>
            <w:r>
              <w:rPr>
                <w:rFonts w:ascii="Calibri" w:hAnsi="Calibri" w:eastAsia="Calibri" w:cs="Calibri"/>
                <w:sz w:val="23"/>
                <w:szCs w:val="23"/>
                <w:rtl w:val="0"/>
              </w:rPr>
              <w:t>Luồng đăng kí tài khoản</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sz w:val="23"/>
                <w:szCs w:val="23"/>
              </w:rPr>
            </w:pPr>
            <w:r>
              <w:rPr>
                <w:rFonts w:ascii="Calibri" w:hAnsi="Calibri" w:eastAsia="Calibri" w:cs="Calibri"/>
                <w:sz w:val="23"/>
                <w:szCs w:val="23"/>
                <w:rtl w:val="0"/>
              </w:rPr>
              <w:t>Khách hàng vào quán và muốn gọi đồ</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firstLine="284"/>
              <w:rPr>
                <w:rFonts w:ascii="Calibri" w:hAnsi="Calibri" w:eastAsia="Calibri" w:cs="Calibri"/>
                <w:sz w:val="23"/>
                <w:szCs w:val="23"/>
              </w:rPr>
            </w:pPr>
            <w:r>
              <w:rPr>
                <w:rFonts w:ascii="Calibri" w:hAnsi="Calibri" w:eastAsia="Calibri" w:cs="Calibri"/>
                <w:color w:val="333333"/>
                <w:sz w:val="23"/>
                <w:szCs w:val="23"/>
                <w:rtl w:val="0"/>
              </w:rPr>
              <w:t>Khách hàng cài đặt ứng dụng đặt đồ uống</w:t>
            </w:r>
          </w:p>
          <w:p>
            <w:pPr>
              <w:spacing w:line="276" w:lineRule="auto"/>
              <w:ind w:right="96" w:firstLine="284"/>
              <w:rPr>
                <w:rFonts w:ascii="Calibri" w:hAnsi="Calibri" w:eastAsia="Calibri" w:cs="Calibri"/>
                <w:sz w:val="23"/>
                <w:szCs w:val="23"/>
              </w:rPr>
            </w:pPr>
            <w:r>
              <w:rPr>
                <w:rFonts w:ascii="Calibri" w:hAnsi="Calibri" w:eastAsia="Calibri" w:cs="Calibri"/>
                <w:color w:val="333333"/>
                <w:sz w:val="23"/>
                <w:szCs w:val="23"/>
                <w:rtl w:val="0"/>
              </w:rPr>
              <w:t xml:space="preserve">Khách hàng chọn phần đăng ký tài khoản, nhập thông tin </w:t>
            </w:r>
            <w:r>
              <w:rPr>
                <w:rFonts w:ascii="Calibri" w:hAnsi="Calibri" w:eastAsia="Calibri" w:cs="Calibri"/>
                <w:b/>
                <w:color w:val="333333"/>
                <w:sz w:val="23"/>
                <w:szCs w:val="23"/>
                <w:rtl w:val="0"/>
              </w:rPr>
              <w:t>username</w:t>
            </w:r>
            <w:r>
              <w:rPr>
                <w:rFonts w:ascii="Calibri" w:hAnsi="Calibri" w:eastAsia="Calibri" w:cs="Calibri"/>
                <w:color w:val="333333"/>
                <w:sz w:val="23"/>
                <w:szCs w:val="23"/>
                <w:rtl w:val="0"/>
              </w:rPr>
              <w:t xml:space="preserve">, </w:t>
            </w:r>
            <w:r>
              <w:rPr>
                <w:rFonts w:ascii="Calibri" w:hAnsi="Calibri" w:eastAsia="Calibri" w:cs="Calibri"/>
                <w:b/>
                <w:color w:val="333333"/>
                <w:sz w:val="23"/>
                <w:szCs w:val="23"/>
                <w:rtl w:val="0"/>
              </w:rPr>
              <w:t>password</w:t>
            </w:r>
            <w:r>
              <w:rPr>
                <w:rFonts w:ascii="Calibri" w:hAnsi="Calibri" w:eastAsia="Calibri" w:cs="Calibri"/>
                <w:color w:val="333333"/>
                <w:sz w:val="23"/>
                <w:szCs w:val="23"/>
                <w:rtl w:val="0"/>
              </w:rPr>
              <w:t xml:space="preserve"> </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và thực hiện đăng ký tài khoản.</w:t>
            </w:r>
          </w:p>
          <w:p>
            <w:pPr>
              <w:spacing w:line="276" w:lineRule="auto"/>
              <w:ind w:right="96" w:firstLine="284"/>
              <w:rPr>
                <w:rFonts w:ascii="Calibri" w:hAnsi="Calibri" w:eastAsia="Calibri" w:cs="Calibri"/>
                <w:sz w:val="23"/>
                <w:szCs w:val="23"/>
              </w:rPr>
            </w:pPr>
            <w:r>
              <w:rPr>
                <w:rFonts w:ascii="Calibri" w:hAnsi="Calibri" w:eastAsia="Calibri" w:cs="Calibri"/>
                <w:color w:val="333333"/>
                <w:sz w:val="23"/>
                <w:szCs w:val="23"/>
                <w:rtl w:val="0"/>
              </w:rPr>
              <w:t>Cho phép hủy đăng ký tài khoản.</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Hiện thông báo đăng ký thành công hoặc thất bại.</w:t>
            </w:r>
          </w:p>
          <w:p>
            <w:pPr>
              <w:spacing w:line="276" w:lineRule="auto"/>
              <w:ind w:right="96" w:firstLine="284"/>
              <w:rPr>
                <w:rFonts w:ascii="Calibri" w:hAnsi="Calibri" w:eastAsia="Calibri" w:cs="Calibri"/>
                <w:color w:val="333333"/>
              </w:rPr>
            </w:pP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firstLine="284"/>
              <w:rPr>
                <w:rFonts w:ascii="Calibri" w:hAnsi="Calibri" w:eastAsia="Calibri" w:cs="Calibri"/>
                <w:sz w:val="23"/>
                <w:szCs w:val="23"/>
              </w:rPr>
            </w:pPr>
            <w:r>
              <w:rPr>
                <w:rFonts w:ascii="Calibri" w:hAnsi="Calibri" w:eastAsia="Calibri" w:cs="Calibri"/>
                <w:color w:val="333333"/>
                <w:sz w:val="23"/>
                <w:szCs w:val="23"/>
                <w:rtl w:val="0"/>
              </w:rPr>
              <w:t xml:space="preserve">- </w:t>
            </w:r>
            <w:r>
              <w:rPr>
                <w:rFonts w:ascii="Calibri" w:hAnsi="Calibri" w:eastAsia="Calibri" w:cs="Calibri"/>
                <w:b/>
                <w:color w:val="333333"/>
                <w:sz w:val="23"/>
                <w:szCs w:val="23"/>
                <w:rtl w:val="0"/>
              </w:rPr>
              <w:t>username</w:t>
            </w:r>
            <w:r>
              <w:rPr>
                <w:rFonts w:ascii="Calibri" w:hAnsi="Calibri" w:eastAsia="Calibri" w:cs="Calibri"/>
                <w:color w:val="333333"/>
                <w:sz w:val="23"/>
                <w:szCs w:val="23"/>
                <w:rtl w:val="0"/>
              </w:rPr>
              <w:t xml:space="preserve"> đã tồn tại hoặc bị trùng, ứng dụng cần thông báo tới khách hàng </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 Nếu thiếu </w:t>
            </w:r>
            <w:r>
              <w:rPr>
                <w:rFonts w:ascii="Calibri" w:hAnsi="Calibri" w:eastAsia="Calibri" w:cs="Calibri"/>
                <w:b/>
                <w:color w:val="333333"/>
                <w:sz w:val="23"/>
                <w:szCs w:val="23"/>
                <w:rtl w:val="0"/>
              </w:rPr>
              <w:t>username</w:t>
            </w:r>
            <w:r>
              <w:rPr>
                <w:rFonts w:ascii="Calibri" w:hAnsi="Calibri" w:eastAsia="Calibri" w:cs="Calibri"/>
                <w:color w:val="333333"/>
                <w:sz w:val="23"/>
                <w:szCs w:val="23"/>
                <w:rtl w:val="0"/>
              </w:rPr>
              <w:t xml:space="preserve"> hoặc </w:t>
            </w:r>
            <w:r>
              <w:rPr>
                <w:rFonts w:ascii="Calibri" w:hAnsi="Calibri" w:eastAsia="Calibri" w:cs="Calibri"/>
                <w:b/>
                <w:color w:val="333333"/>
                <w:sz w:val="23"/>
                <w:szCs w:val="23"/>
                <w:rtl w:val="0"/>
              </w:rPr>
              <w:t>password</w:t>
            </w:r>
            <w:r>
              <w:rPr>
                <w:rFonts w:ascii="Calibri" w:hAnsi="Calibri" w:eastAsia="Calibri" w:cs="Calibri"/>
                <w:color w:val="333333"/>
                <w:sz w:val="23"/>
                <w:szCs w:val="23"/>
                <w:rtl w:val="0"/>
              </w:rPr>
              <w:t>: ứng dụng không cho đăng nhập và cảnh báo tới khách hàng</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 Mật khẩu phải bảo mật, tối thiểu 8 kí tự bao gồm : In hoa, in thường, số </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Calibri" w:hAnsi="Calibri" w:eastAsia="Calibri" w:cs="Calibri"/>
                <w:b w:val="0"/>
                <w:i w:val="0"/>
                <w:smallCaps w:val="0"/>
                <w:strike w:val="0"/>
                <w:color w:val="000000"/>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Hoạt động đúng chức năng</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pStyle w:val="3"/>
        <w:spacing w:before="0"/>
        <w:ind w:firstLine="284"/>
        <w:jc w:val="left"/>
        <w:rPr>
          <w:rFonts w:ascii="Calibri" w:hAnsi="Calibri" w:eastAsia="Calibri" w:cs="Calibri"/>
          <w:sz w:val="24"/>
          <w:szCs w:val="24"/>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28"/>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“Tài khoản đã tồn tại”</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Khách hàng đăng kí với một username đã tồn tại trong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“Tài khoản hoặc mật khẩu không hợp lệ”</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Khách hàng đăng kí với một username hoặc password bị trống.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“Mật khẩu không hợp lệ, mật khẩu phải tối thiểu 8 kí tự, bao gồm chữ hoa, thường, số và kí tự đặc biệt”</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Khách hàng nhập mật khẩu không đúng yêu cầu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“Đăng ký tài khoản thành công”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Trường hợp đăng ký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MS05</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“Đăng ký tài khoản thất bại”</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Trường hợp đăng ký thất bại</w:t>
            </w:r>
          </w:p>
        </w:tc>
      </w:tr>
    </w:tbl>
    <w:p>
      <w:pPr>
        <w:pStyle w:val="3"/>
        <w:spacing w:before="0"/>
        <w:ind w:firstLine="284"/>
        <w:jc w:val="left"/>
        <w:rPr>
          <w:rFonts w:ascii="Calibri" w:hAnsi="Calibri" w:eastAsia="Calibri" w:cs="Calibri"/>
          <w:sz w:val="24"/>
          <w:szCs w:val="24"/>
        </w:rPr>
      </w:pPr>
    </w:p>
    <w:p>
      <w:pPr>
        <w:pStyle w:val="3"/>
        <w:spacing w:before="0"/>
        <w:ind w:firstLine="284"/>
        <w:jc w:val="left"/>
        <w:rPr>
          <w:rFonts w:ascii="Calibri" w:hAnsi="Calibri" w:eastAsia="Calibri" w:cs="Calibri"/>
          <w:sz w:val="24"/>
          <w:szCs w:val="24"/>
        </w:rPr>
      </w:pPr>
    </w:p>
    <w:p>
      <w:pPr>
        <w:pStyle w:val="3"/>
        <w:numPr>
          <w:ilvl w:val="0"/>
          <w:numId w:val="4"/>
        </w:numPr>
        <w:spacing w:before="0"/>
        <w:ind w:left="1004" w:hanging="360"/>
        <w:jc w:val="left"/>
        <w:rPr>
          <w:rFonts w:ascii="Calibri" w:hAnsi="Calibri" w:eastAsia="Calibri" w:cs="Calibri"/>
          <w:sz w:val="24"/>
          <w:szCs w:val="24"/>
        </w:rPr>
      </w:pPr>
      <w:r>
        <w:rPr>
          <w:rFonts w:ascii="Calibri" w:hAnsi="Calibri" w:eastAsia="Calibri" w:cs="Calibri"/>
          <w:sz w:val="24"/>
          <w:szCs w:val="24"/>
          <w:rtl w:val="0"/>
        </w:rPr>
        <w:t>UC02: Luồng đăng nhập</w:t>
      </w:r>
    </w:p>
    <w:p>
      <w:pPr>
        <w:pStyle w:val="3"/>
        <w:spacing w:before="0"/>
        <w:ind w:firstLine="284"/>
        <w:jc w:val="left"/>
        <w:rPr>
          <w:rFonts w:ascii="Calibri" w:hAnsi="Calibri" w:eastAsia="Calibri" w:cs="Calibri"/>
          <w:sz w:val="24"/>
          <w:szCs w:val="24"/>
        </w:rPr>
      </w:pPr>
    </w:p>
    <w:tbl>
      <w:tblPr>
        <w:tblStyle w:val="29"/>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Luồng đăng nhập hệ thống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 admin</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sz w:val="23"/>
                <w:szCs w:val="23"/>
              </w:rPr>
            </w:pPr>
            <w:r>
              <w:rPr>
                <w:rFonts w:ascii="Calibri" w:hAnsi="Calibri" w:eastAsia="Calibri" w:cs="Calibri"/>
                <w:sz w:val="23"/>
                <w:szCs w:val="23"/>
                <w:rtl w:val="0"/>
              </w:rPr>
              <w:t>Khách hàng, admin đã có tài khoản đăng nhập</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firstLine="284"/>
              <w:rPr>
                <w:rFonts w:ascii="Calibri" w:hAnsi="Calibri" w:eastAsia="Calibri" w:cs="Calibri"/>
                <w:sz w:val="23"/>
                <w:szCs w:val="23"/>
              </w:rPr>
            </w:pPr>
            <w:r>
              <w:rPr>
                <w:rFonts w:ascii="Calibri" w:hAnsi="Calibri" w:eastAsia="Calibri" w:cs="Calibri"/>
                <w:color w:val="333333"/>
                <w:sz w:val="23"/>
                <w:szCs w:val="23"/>
                <w:rtl w:val="0"/>
              </w:rPr>
              <w:t xml:space="preserve">Khách hàng nhập thông tin </w:t>
            </w:r>
            <w:r>
              <w:rPr>
                <w:rFonts w:ascii="Calibri" w:hAnsi="Calibri" w:eastAsia="Calibri" w:cs="Calibri"/>
                <w:b/>
                <w:color w:val="333333"/>
                <w:sz w:val="23"/>
                <w:szCs w:val="23"/>
                <w:rtl w:val="0"/>
              </w:rPr>
              <w:t>username</w:t>
            </w:r>
            <w:r>
              <w:rPr>
                <w:rFonts w:ascii="Calibri" w:hAnsi="Calibri" w:eastAsia="Calibri" w:cs="Calibri"/>
                <w:color w:val="333333"/>
                <w:sz w:val="23"/>
                <w:szCs w:val="23"/>
                <w:rtl w:val="0"/>
              </w:rPr>
              <w:t xml:space="preserve">, </w:t>
            </w:r>
            <w:r>
              <w:rPr>
                <w:rFonts w:ascii="Calibri" w:hAnsi="Calibri" w:eastAsia="Calibri" w:cs="Calibri"/>
                <w:b/>
                <w:color w:val="333333"/>
                <w:sz w:val="23"/>
                <w:szCs w:val="23"/>
                <w:rtl w:val="0"/>
              </w:rPr>
              <w:t>password</w:t>
            </w:r>
            <w:r>
              <w:rPr>
                <w:rFonts w:ascii="Calibri" w:hAnsi="Calibri" w:eastAsia="Calibri" w:cs="Calibri"/>
                <w:color w:val="333333"/>
                <w:sz w:val="23"/>
                <w:szCs w:val="23"/>
                <w:rtl w:val="0"/>
              </w:rPr>
              <w:t xml:space="preserve"> và thực hiện</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đăng nhập</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Hiện thông báo đăng nhập thành công hoặc thất bại.</w:t>
            </w:r>
          </w:p>
          <w:p>
            <w:pPr>
              <w:spacing w:line="276" w:lineRule="auto"/>
              <w:ind w:right="96" w:firstLine="284"/>
              <w:rPr>
                <w:rFonts w:ascii="Calibri" w:hAnsi="Calibri" w:eastAsia="Calibri" w:cs="Calibri"/>
                <w:sz w:val="23"/>
                <w:szCs w:val="23"/>
              </w:rPr>
            </w:pPr>
            <w:r>
              <w:rPr>
                <w:rFonts w:ascii="Calibri" w:hAnsi="Calibri" w:eastAsia="Calibri" w:cs="Calibri"/>
                <w:color w:val="333333"/>
                <w:sz w:val="23"/>
                <w:szCs w:val="23"/>
                <w:rtl w:val="0"/>
              </w:rPr>
              <w:t>Hiển thị button Đăng xuất trong  setting góc trên, bên phải màn hình</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firstLine="284"/>
              <w:rPr>
                <w:rFonts w:ascii="Calibri" w:hAnsi="Calibri" w:eastAsia="Calibri" w:cs="Calibri"/>
                <w:sz w:val="23"/>
                <w:szCs w:val="23"/>
              </w:rPr>
            </w:pPr>
            <w:r>
              <w:rPr>
                <w:rFonts w:ascii="Calibri" w:hAnsi="Calibri" w:eastAsia="Calibri" w:cs="Calibri"/>
                <w:color w:val="333333"/>
                <w:sz w:val="23"/>
                <w:szCs w:val="23"/>
                <w:rtl w:val="0"/>
              </w:rPr>
              <w:t xml:space="preserve">- </w:t>
            </w:r>
            <w:r>
              <w:rPr>
                <w:rFonts w:ascii="Calibri" w:hAnsi="Calibri" w:eastAsia="Calibri" w:cs="Calibri"/>
                <w:b/>
                <w:color w:val="333333"/>
                <w:sz w:val="23"/>
                <w:szCs w:val="23"/>
                <w:rtl w:val="0"/>
              </w:rPr>
              <w:t>username</w:t>
            </w:r>
            <w:r>
              <w:rPr>
                <w:rFonts w:ascii="Calibri" w:hAnsi="Calibri" w:eastAsia="Calibri" w:cs="Calibri"/>
                <w:color w:val="333333"/>
                <w:sz w:val="23"/>
                <w:szCs w:val="23"/>
                <w:rtl w:val="0"/>
              </w:rPr>
              <w:t xml:space="preserve"> không tồn tại </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 Nếu thiếu </w:t>
            </w:r>
            <w:r>
              <w:rPr>
                <w:rFonts w:ascii="Calibri" w:hAnsi="Calibri" w:eastAsia="Calibri" w:cs="Calibri"/>
                <w:b/>
                <w:color w:val="333333"/>
                <w:sz w:val="23"/>
                <w:szCs w:val="23"/>
                <w:rtl w:val="0"/>
              </w:rPr>
              <w:t>username</w:t>
            </w:r>
            <w:r>
              <w:rPr>
                <w:rFonts w:ascii="Calibri" w:hAnsi="Calibri" w:eastAsia="Calibri" w:cs="Calibri"/>
                <w:color w:val="333333"/>
                <w:sz w:val="23"/>
                <w:szCs w:val="23"/>
                <w:rtl w:val="0"/>
              </w:rPr>
              <w:t xml:space="preserve"> hoặc </w:t>
            </w:r>
            <w:r>
              <w:rPr>
                <w:rFonts w:ascii="Calibri" w:hAnsi="Calibri" w:eastAsia="Calibri" w:cs="Calibri"/>
                <w:b/>
                <w:color w:val="333333"/>
                <w:sz w:val="23"/>
                <w:szCs w:val="23"/>
                <w:rtl w:val="0"/>
              </w:rPr>
              <w:t>password</w:t>
            </w:r>
            <w:r>
              <w:rPr>
                <w:rFonts w:ascii="Calibri" w:hAnsi="Calibri" w:eastAsia="Calibri" w:cs="Calibri"/>
                <w:color w:val="333333"/>
                <w:sz w:val="23"/>
                <w:szCs w:val="23"/>
                <w:rtl w:val="0"/>
              </w:rPr>
              <w:t>: ứng dụng không cho đăng nhập và cảnh báo tới khách hàng</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 Mật khẩu phải bảo mật, tối thiểu 8 kí tự bao gồm : In hoa, in thường, số và kí tự đặc biệt</w:t>
            </w:r>
          </w:p>
          <w:p>
            <w:pPr>
              <w:spacing w:line="276" w:lineRule="auto"/>
              <w:ind w:right="186" w:firstLine="284"/>
              <w:rPr>
                <w:rFonts w:ascii="Calibri" w:hAnsi="Calibri" w:eastAsia="Calibri" w:cs="Calibri"/>
                <w:sz w:val="23"/>
                <w:szCs w:val="23"/>
              </w:rPr>
            </w:pPr>
            <w:r>
              <w:rPr>
                <w:rFonts w:ascii="Calibri" w:hAnsi="Calibri" w:eastAsia="Calibri" w:cs="Calibri"/>
                <w:color w:val="333333"/>
                <w:sz w:val="23"/>
                <w:szCs w:val="23"/>
                <w:rtl w:val="0"/>
              </w:rPr>
              <w:t>-Mật khẩu không đúng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Calibri" w:hAnsi="Calibri" w:eastAsia="Calibri" w:cs="Calibri"/>
                <w:b w:val="0"/>
                <w:i w:val="0"/>
                <w:smallCaps w:val="0"/>
                <w:strike w:val="0"/>
                <w:color w:val="000000"/>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Hoạt động đúng chức năng</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30"/>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“Tài khoản không tồn tại”</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Khách hàng đăng nhập với một username không tồn tại trong hệ thống.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“Tài khoản hoặc mật khẩu không hợp lệ”</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Khách hàng đăng </w:t>
            </w:r>
            <w:r>
              <w:rPr>
                <w:rFonts w:ascii="Calibri" w:hAnsi="Calibri" w:eastAsia="Calibri" w:cs="Calibri"/>
                <w:rtl w:val="0"/>
              </w:rPr>
              <w:t>nhập</w:t>
            </w:r>
            <w:r>
              <w:rPr>
                <w:rFonts w:ascii="Calibri" w:hAnsi="Calibri" w:eastAsia="Calibri" w:cs="Calibri"/>
                <w:b w:val="0"/>
                <w:i w:val="0"/>
                <w:smallCaps w:val="0"/>
                <w:strike w:val="0"/>
                <w:color w:val="000000"/>
                <w:sz w:val="24"/>
                <w:szCs w:val="24"/>
                <w:u w:val="none"/>
                <w:shd w:val="clear" w:fill="auto"/>
                <w:vertAlign w:val="baseline"/>
                <w:rtl w:val="0"/>
              </w:rPr>
              <w:t xml:space="preserve"> với một username hoặc password bị trống.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“Mật khẩu không hợp lệ, mật khẩu phải tối thiểu 8 kí tự, bao gồm chữ hoa, thường, số và kí tự đặc biệt”</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Khách hàng nhập mật khẩu không đúng yêu cầu</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“Đăng </w:t>
            </w:r>
            <w:r>
              <w:rPr>
                <w:rFonts w:ascii="Calibri" w:hAnsi="Calibri" w:eastAsia="Calibri" w:cs="Calibri"/>
                <w:rtl w:val="0"/>
              </w:rPr>
              <w:t>nhập</w:t>
            </w:r>
            <w:r>
              <w:rPr>
                <w:rFonts w:ascii="Calibri" w:hAnsi="Calibri" w:eastAsia="Calibri" w:cs="Calibri"/>
                <w:b w:val="0"/>
                <w:i w:val="0"/>
                <w:smallCaps w:val="0"/>
                <w:strike w:val="0"/>
                <w:color w:val="000000"/>
                <w:sz w:val="24"/>
                <w:szCs w:val="24"/>
                <w:u w:val="none"/>
                <w:shd w:val="clear" w:fill="auto"/>
                <w:vertAlign w:val="baseline"/>
                <w:rtl w:val="0"/>
              </w:rPr>
              <w:t xml:space="preserve"> tài khoản thành công”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Trường hợp đăng </w:t>
            </w:r>
            <w:r>
              <w:rPr>
                <w:rFonts w:ascii="Calibri" w:hAnsi="Calibri" w:eastAsia="Calibri" w:cs="Calibri"/>
                <w:rtl w:val="0"/>
              </w:rPr>
              <w:t>nhập</w:t>
            </w:r>
            <w:r>
              <w:rPr>
                <w:rFonts w:ascii="Calibri" w:hAnsi="Calibri" w:eastAsia="Calibri" w:cs="Calibri"/>
                <w:b w:val="0"/>
                <w:i w:val="0"/>
                <w:smallCaps w:val="0"/>
                <w:strike w:val="0"/>
                <w:color w:val="000000"/>
                <w:sz w:val="24"/>
                <w:szCs w:val="24"/>
                <w:u w:val="none"/>
                <w:shd w:val="clear" w:fill="auto"/>
                <w:vertAlign w:val="baseline"/>
                <w:rtl w:val="0"/>
              </w:rPr>
              <w:t xml:space="preserve">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MS05</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“Sai mật khẩu”</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Trường hợp đăng nhập sai mật khẩu.</w:t>
            </w:r>
          </w:p>
        </w:tc>
      </w:tr>
    </w:tbl>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numPr>
          <w:ilvl w:val="0"/>
          <w:numId w:val="5"/>
        </w:numPr>
        <w:spacing w:before="0"/>
        <w:ind w:left="1004" w:hanging="360"/>
        <w:jc w:val="left"/>
        <w:rPr>
          <w:rFonts w:ascii="Calibri" w:hAnsi="Calibri" w:eastAsia="Calibri" w:cs="Calibri"/>
        </w:rPr>
      </w:pPr>
      <w:r>
        <w:rPr>
          <w:rFonts w:ascii="Calibri" w:hAnsi="Calibri" w:eastAsia="Calibri" w:cs="Calibri"/>
          <w:sz w:val="24"/>
          <w:szCs w:val="24"/>
          <w:rtl w:val="0"/>
        </w:rPr>
        <w:t>UC03: Luồng đăng xuất tài khoản</w:t>
      </w:r>
    </w:p>
    <w:p>
      <w:pPr>
        <w:pStyle w:val="3"/>
        <w:spacing w:before="0"/>
        <w:ind w:firstLine="284"/>
        <w:jc w:val="left"/>
        <w:rPr>
          <w:rFonts w:ascii="Calibri" w:hAnsi="Calibri" w:eastAsia="Calibri" w:cs="Calibri"/>
          <w:sz w:val="24"/>
          <w:szCs w:val="24"/>
        </w:rPr>
      </w:pPr>
    </w:p>
    <w:tbl>
      <w:tblPr>
        <w:tblStyle w:val="31"/>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Luồng đăng xuất tài khoản</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 admin</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sz w:val="23"/>
                <w:szCs w:val="23"/>
              </w:rPr>
            </w:pPr>
            <w:r>
              <w:rPr>
                <w:rFonts w:ascii="Calibri" w:hAnsi="Calibri" w:eastAsia="Calibri" w:cs="Calibri"/>
                <w:sz w:val="23"/>
                <w:szCs w:val="23"/>
                <w:rtl w:val="0"/>
              </w:rPr>
              <w:t>Khách hàng, admin đã đăng nhập vào hệ thống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firstLine="284"/>
              <w:rPr>
                <w:rFonts w:ascii="Calibri" w:hAnsi="Calibri" w:eastAsia="Calibri" w:cs="Calibri"/>
                <w:sz w:val="23"/>
                <w:szCs w:val="23"/>
              </w:rPr>
            </w:pPr>
            <w:r>
              <w:rPr>
                <w:rFonts w:ascii="Calibri" w:hAnsi="Calibri" w:eastAsia="Calibri" w:cs="Calibri"/>
                <w:color w:val="333333"/>
                <w:sz w:val="23"/>
                <w:szCs w:val="23"/>
                <w:rtl w:val="0"/>
              </w:rPr>
              <w:t>Khách hàng vào setting chọn mục đăng xuất</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Đăng xuất thành công, quay về màn hình chính </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(màn hình đăng nhập và đăng ký)</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Calibri" w:hAnsi="Calibri" w:eastAsia="Calibri" w:cs="Calibri"/>
                <w:b w:val="0"/>
                <w:i w:val="0"/>
                <w:smallCaps w:val="0"/>
                <w:strike w:val="0"/>
                <w:color w:val="000000"/>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Hoạt động đúng chức năng</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32"/>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spacing w:line="276" w:lineRule="auto"/>
              <w:ind w:right="186"/>
              <w:rPr>
                <w:rFonts w:ascii="Calibri" w:hAnsi="Calibri" w:eastAsia="Calibri" w:cs="Calibri"/>
                <w:color w:val="333333"/>
              </w:rPr>
            </w:pP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spacing w:line="276" w:lineRule="auto"/>
              <w:ind w:right="186"/>
              <w:rPr>
                <w:rFonts w:ascii="Calibri" w:hAnsi="Calibri" w:eastAsia="Calibri" w:cs="Calibri"/>
                <w:color w:val="333333"/>
              </w:rPr>
            </w:pP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numPr>
          <w:ilvl w:val="0"/>
          <w:numId w:val="6"/>
        </w:numPr>
        <w:spacing w:before="0"/>
        <w:ind w:left="1004" w:hanging="360"/>
        <w:jc w:val="left"/>
        <w:rPr>
          <w:rFonts w:ascii="Calibri" w:hAnsi="Calibri" w:eastAsia="Calibri" w:cs="Calibri"/>
        </w:rPr>
      </w:pPr>
      <w:r>
        <w:rPr>
          <w:rFonts w:ascii="Calibri" w:hAnsi="Calibri" w:eastAsia="Calibri" w:cs="Calibri"/>
          <w:sz w:val="24"/>
          <w:szCs w:val="24"/>
          <w:rtl w:val="0"/>
        </w:rPr>
        <w:t>UC04: Luồng lấy lại mật khẩu</w:t>
      </w:r>
    </w:p>
    <w:p>
      <w:pPr>
        <w:pStyle w:val="3"/>
        <w:spacing w:before="0"/>
        <w:ind w:firstLine="284"/>
        <w:jc w:val="left"/>
        <w:rPr>
          <w:rFonts w:ascii="Calibri" w:hAnsi="Calibri" w:eastAsia="Calibri" w:cs="Calibri"/>
          <w:sz w:val="24"/>
          <w:szCs w:val="24"/>
        </w:rPr>
      </w:pPr>
    </w:p>
    <w:tbl>
      <w:tblPr>
        <w:tblStyle w:val="33"/>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Luồng lấy lại mật khẩu</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 admin</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Khách hàng, admin quên mật khẩu đăng nhập</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rPr>
                <w:rFonts w:ascii="Calibri" w:hAnsi="Calibri" w:eastAsia="Calibri" w:cs="Calibri"/>
              </w:rPr>
            </w:pPr>
            <w:r>
              <w:rPr>
                <w:rFonts w:ascii="Calibri" w:hAnsi="Calibri" w:eastAsia="Calibri" w:cs="Calibri"/>
                <w:color w:val="333333"/>
                <w:sz w:val="23"/>
                <w:szCs w:val="23"/>
                <w:rtl w:val="0"/>
              </w:rPr>
              <w:t>Màn hình chính hiện mục “</w:t>
            </w:r>
            <w:r>
              <w:rPr>
                <w:rFonts w:ascii="Calibri" w:hAnsi="Calibri" w:eastAsia="Calibri" w:cs="Calibri"/>
                <w:b/>
                <w:color w:val="333333"/>
                <w:sz w:val="23"/>
                <w:szCs w:val="23"/>
                <w:rtl w:val="0"/>
              </w:rPr>
              <w:t>Quên mật khẩu?</w:t>
            </w:r>
            <w:r>
              <w:rPr>
                <w:rFonts w:ascii="Calibri" w:hAnsi="Calibri" w:eastAsia="Calibri" w:cs="Calibri"/>
                <w:color w:val="333333"/>
                <w:sz w:val="23"/>
                <w:szCs w:val="23"/>
                <w:rtl w:val="0"/>
              </w:rPr>
              <w:t>”</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Người dùng chọn “</w:t>
            </w:r>
            <w:r>
              <w:rPr>
                <w:rFonts w:ascii="Calibri" w:hAnsi="Calibri" w:eastAsia="Calibri" w:cs="Calibri"/>
                <w:b/>
                <w:color w:val="333333"/>
                <w:sz w:val="23"/>
                <w:szCs w:val="23"/>
                <w:rtl w:val="0"/>
              </w:rPr>
              <w:t>Quên mật khẩu?</w:t>
            </w:r>
            <w:r>
              <w:rPr>
                <w:rFonts w:ascii="Calibri" w:hAnsi="Calibri" w:eastAsia="Calibri" w:cs="Calibri"/>
                <w:color w:val="333333"/>
                <w:sz w:val="23"/>
                <w:szCs w:val="23"/>
                <w:rtl w:val="0"/>
              </w:rPr>
              <w:t xml:space="preserve">”, hệ thống hiện của sổ (popup) cho người dùng lựa chọn gửi mật khẩu mới về email hoặc tin nhắn điện thoại  (nhập email </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hoặc số điện thoại)</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Người dùng có thể lựa chọn (ĐỒNG Ý, HỦY BỎ)</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Hiện thông báo nhắc người dùng kiểm tra hòm thư email hoặc tin nhắn điện thoại</w:t>
            </w:r>
            <w:r>
              <w:rPr>
                <w:rFonts w:ascii="Calibri" w:hAnsi="Calibri" w:eastAsia="Calibri" w:cs="Calibri"/>
                <w:color w:val="333333"/>
                <w:sz w:val="23"/>
                <w:szCs w:val="23"/>
                <w:rtl w:val="0"/>
              </w:rPr>
              <w:br w:type="textWrapping"/>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r>
              <w:rPr>
                <w:rFonts w:ascii="Calibri" w:hAnsi="Calibri" w:eastAsia="Calibri" w:cs="Calibri"/>
                <w:color w:val="333333"/>
                <w:rtl w:val="0"/>
              </w:rPr>
              <w:t>Email/Số điện thoại không hợp lệ.</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Calibri" w:hAnsi="Calibri" w:eastAsia="Calibri" w:cs="Calibri"/>
                <w:b w:val="0"/>
                <w:i w:val="0"/>
                <w:smallCaps w:val="0"/>
                <w:strike w:val="0"/>
                <w:color w:val="333333"/>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Mật khẩu mặc định sẽ được gửi qua SMS hoặc email</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34"/>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“Mật khẩu mới sẽ được gửi về địa chỉ email ...”</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Sau khi người dùng chọn phương thức email và nhấn đồng ý.</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“Mật khẩu mới sẽ được gửi về số điện thoại...”</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Sau khi người dùng chọn phương thức số điện thoại và nhấn đồng ý.</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“Email hoặc số điện thoại không hợp lệ”</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Email hoặc số điện thoại không đúng định dạng</w:t>
            </w:r>
          </w:p>
        </w:tc>
      </w:tr>
    </w:tbl>
    <w:p>
      <w:pPr>
        <w:pStyle w:val="3"/>
        <w:spacing w:before="0"/>
        <w:ind w:left="0" w:firstLine="0"/>
        <w:jc w:val="left"/>
        <w:rPr>
          <w:rFonts w:ascii="Calibri" w:hAnsi="Calibri" w:eastAsia="Calibri" w:cs="Calibri"/>
          <w:sz w:val="24"/>
          <w:szCs w:val="24"/>
        </w:rPr>
      </w:pPr>
    </w:p>
    <w:p>
      <w:pPr>
        <w:pStyle w:val="3"/>
        <w:spacing w:before="0"/>
        <w:ind w:left="0" w:firstLine="0"/>
        <w:jc w:val="left"/>
        <w:rPr>
          <w:rFonts w:ascii="Calibri" w:hAnsi="Calibri" w:eastAsia="Calibri" w:cs="Calibri"/>
          <w:sz w:val="24"/>
          <w:szCs w:val="24"/>
        </w:rPr>
      </w:pPr>
    </w:p>
    <w:p>
      <w:pPr>
        <w:pStyle w:val="3"/>
        <w:numPr>
          <w:ilvl w:val="0"/>
          <w:numId w:val="7"/>
        </w:numPr>
        <w:spacing w:before="0"/>
        <w:ind w:left="1004" w:hanging="360"/>
        <w:jc w:val="left"/>
        <w:rPr>
          <w:rFonts w:ascii="Calibri" w:hAnsi="Calibri" w:eastAsia="Calibri" w:cs="Calibri"/>
        </w:rPr>
      </w:pPr>
      <w:r>
        <w:rPr>
          <w:rFonts w:ascii="Calibri" w:hAnsi="Calibri" w:eastAsia="Calibri" w:cs="Calibri"/>
          <w:sz w:val="24"/>
          <w:szCs w:val="24"/>
          <w:rtl w:val="0"/>
        </w:rPr>
        <w:t>UC05: Luồng đổi mật khẩu</w:t>
      </w:r>
    </w:p>
    <w:p>
      <w:pPr>
        <w:pStyle w:val="3"/>
        <w:spacing w:before="0"/>
        <w:ind w:firstLine="284"/>
        <w:jc w:val="left"/>
        <w:rPr>
          <w:rFonts w:ascii="Calibri" w:hAnsi="Calibri" w:eastAsia="Calibri" w:cs="Calibri"/>
          <w:sz w:val="24"/>
          <w:szCs w:val="24"/>
        </w:rPr>
      </w:pPr>
    </w:p>
    <w:tbl>
      <w:tblPr>
        <w:tblStyle w:val="35"/>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Luồng đổi mật khẩu</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 admin</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Khách hàng, admin muốn đổi mật khẩu</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rPr>
                <w:rFonts w:ascii="Calibri" w:hAnsi="Calibri" w:eastAsia="Calibri" w:cs="Calibri"/>
              </w:rPr>
            </w:pPr>
            <w:r>
              <w:rPr>
                <w:rFonts w:ascii="Calibri" w:hAnsi="Calibri" w:eastAsia="Calibri" w:cs="Calibri"/>
                <w:color w:val="333333"/>
                <w:sz w:val="23"/>
                <w:szCs w:val="23"/>
                <w:rtl w:val="0"/>
              </w:rPr>
              <w:t>Màn hình chính hiện mục “</w:t>
            </w:r>
            <w:r>
              <w:rPr>
                <w:rFonts w:ascii="Calibri" w:hAnsi="Calibri" w:eastAsia="Calibri" w:cs="Calibri"/>
                <w:b/>
                <w:color w:val="333333"/>
                <w:sz w:val="23"/>
                <w:szCs w:val="23"/>
                <w:rtl w:val="0"/>
              </w:rPr>
              <w:t>Đổi mật khẩu?</w:t>
            </w:r>
            <w:r>
              <w:rPr>
                <w:rFonts w:ascii="Calibri" w:hAnsi="Calibri" w:eastAsia="Calibri" w:cs="Calibri"/>
                <w:color w:val="333333"/>
                <w:sz w:val="23"/>
                <w:szCs w:val="23"/>
                <w:rtl w:val="0"/>
              </w:rPr>
              <w:t>”</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Người dùng chọn “ </w:t>
            </w:r>
            <w:r>
              <w:rPr>
                <w:rFonts w:ascii="Calibri" w:hAnsi="Calibri" w:eastAsia="Calibri" w:cs="Calibri"/>
                <w:b/>
                <w:color w:val="333333"/>
                <w:sz w:val="23"/>
                <w:szCs w:val="23"/>
                <w:rtl w:val="0"/>
              </w:rPr>
              <w:t>Đổi mật khẩu?</w:t>
            </w:r>
            <w:r>
              <w:rPr>
                <w:rFonts w:ascii="Calibri" w:hAnsi="Calibri" w:eastAsia="Calibri" w:cs="Calibri"/>
                <w:color w:val="333333"/>
                <w:sz w:val="23"/>
                <w:szCs w:val="23"/>
                <w:rtl w:val="0"/>
              </w:rPr>
              <w:t>”, hệ thống hiện popup cho người dùng.  Cửa sổ Popup sẽ bào gồm ô nhập : mật khẩu cũ , mật khẩu mới, nhập lại mật khẩu mới.</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Người dùng lựa chọn:(ĐỒNG Ý, HỦY BỎ) </w:t>
            </w:r>
          </w:p>
          <w:p>
            <w:pPr>
              <w:spacing w:line="276" w:lineRule="auto"/>
              <w:ind w:right="96"/>
              <w:rPr>
                <w:rFonts w:ascii="Calibri" w:hAnsi="Calibri" w:eastAsia="Calibri" w:cs="Calibri"/>
              </w:rPr>
            </w:pPr>
            <w:r>
              <w:rPr>
                <w:rFonts w:ascii="Calibri" w:hAnsi="Calibri" w:eastAsia="Calibri" w:cs="Calibri"/>
                <w:color w:val="333333"/>
                <w:sz w:val="23"/>
                <w:szCs w:val="23"/>
                <w:rtl w:val="0"/>
              </w:rPr>
              <w:t>Đổi mật khẩu thành công hoặc thất bại.</w:t>
            </w:r>
            <w:r>
              <w:rPr>
                <w:rFonts w:ascii="Calibri" w:hAnsi="Calibri" w:eastAsia="Calibri" w:cs="Calibri"/>
                <w:color w:val="333333"/>
                <w:sz w:val="23"/>
                <w:szCs w:val="23"/>
                <w:rtl w:val="0"/>
              </w:rPr>
              <w:br w:type="textWrapping"/>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r>
              <w:rPr>
                <w:rFonts w:ascii="Calibri" w:hAnsi="Calibri" w:eastAsia="Calibri" w:cs="Calibri"/>
                <w:color w:val="333333"/>
                <w:rtl w:val="0"/>
              </w:rPr>
              <w:t>Mật khẩu cũ không đúng.</w:t>
            </w:r>
            <w:r>
              <w:rPr>
                <w:rFonts w:ascii="Calibri" w:hAnsi="Calibri" w:eastAsia="Calibri" w:cs="Calibri"/>
                <w:color w:val="333333"/>
                <w:rtl w:val="0"/>
              </w:rPr>
              <w:br w:type="textWrapping"/>
            </w:r>
            <w:r>
              <w:rPr>
                <w:rFonts w:ascii="Calibri" w:hAnsi="Calibri" w:eastAsia="Calibri" w:cs="Calibri"/>
                <w:color w:val="333333"/>
                <w:rtl w:val="0"/>
              </w:rPr>
              <w:t>Mật khẩu mới không đúng định dạng.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275" w:right="96" w:firstLine="0"/>
              <w:jc w:val="both"/>
              <w:rPr>
                <w:rFonts w:ascii="Calibri" w:hAnsi="Calibri" w:eastAsia="Calibri" w:cs="Calibri"/>
                <w:b w:val="0"/>
                <w:i w:val="0"/>
                <w:smallCaps w:val="0"/>
                <w:strike w:val="0"/>
                <w:color w:val="000000"/>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Hoạt động đúng chức năng</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36"/>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“Sai mật khẩu”</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Mật khẩu cũ không đúng.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spacing w:line="276" w:lineRule="auto"/>
              <w:ind w:right="186"/>
              <w:rPr>
                <w:rFonts w:ascii="Calibri" w:hAnsi="Calibri" w:eastAsia="Calibri" w:cs="Calibri"/>
              </w:rPr>
            </w:pPr>
            <w:r>
              <w:rPr>
                <w:rFonts w:ascii="Calibri" w:hAnsi="Calibri" w:eastAsia="Calibri" w:cs="Calibri"/>
                <w:color w:val="333333"/>
                <w:rtl w:val="0"/>
              </w:rPr>
              <w:t>“Mật khẩu không hợp lệ”</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Nếu mật khẩu cũ hoặc mật khẩu mới nhập vào không có, hoặc không đúng định dạng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“Mật khẩu mới không khớp”</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Ô nhập lại mật khẩu mới không khớp với ô mật khẩu mới.</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MS04</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“Đổi mật khẩu thành công”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Đổi mật khẩu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MS03</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“Đổi mật khẩu thất bại”</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Đổi mật khẩu thất bại</w:t>
            </w:r>
          </w:p>
        </w:tc>
      </w:tr>
    </w:tbl>
    <w:p>
      <w:pPr>
        <w:pStyle w:val="3"/>
        <w:spacing w:before="0"/>
        <w:ind w:left="0" w:firstLine="0"/>
        <w:jc w:val="left"/>
        <w:rPr>
          <w:rFonts w:ascii="Calibri" w:hAnsi="Calibri" w:eastAsia="Calibri" w:cs="Calibri"/>
          <w:sz w:val="24"/>
          <w:szCs w:val="24"/>
        </w:rPr>
      </w:pPr>
    </w:p>
    <w:p>
      <w:pPr>
        <w:pStyle w:val="3"/>
        <w:numPr>
          <w:ilvl w:val="0"/>
          <w:numId w:val="6"/>
        </w:numPr>
        <w:spacing w:before="0"/>
        <w:ind w:left="1004" w:hanging="360"/>
        <w:jc w:val="left"/>
        <w:rPr>
          <w:rFonts w:ascii="Calibri" w:hAnsi="Calibri" w:eastAsia="Calibri" w:cs="Calibri"/>
        </w:rPr>
      </w:pPr>
      <w:r>
        <w:rPr>
          <w:rFonts w:ascii="Calibri" w:hAnsi="Calibri" w:eastAsia="Calibri" w:cs="Calibri"/>
          <w:sz w:val="24"/>
          <w:szCs w:val="24"/>
          <w:rtl w:val="0"/>
        </w:rPr>
        <w:t>UC06: Luồng lựa chọn, thêm đồ uống vào giỏ hàng.</w:t>
      </w:r>
    </w:p>
    <w:p>
      <w:pPr>
        <w:pStyle w:val="3"/>
        <w:spacing w:before="0"/>
        <w:ind w:firstLine="284"/>
        <w:jc w:val="left"/>
        <w:rPr>
          <w:rFonts w:ascii="Calibri" w:hAnsi="Calibri" w:eastAsia="Calibri" w:cs="Calibri"/>
          <w:sz w:val="24"/>
          <w:szCs w:val="24"/>
        </w:rPr>
      </w:pPr>
    </w:p>
    <w:tbl>
      <w:tblPr>
        <w:tblStyle w:val="37"/>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Luồng đặt đồ uống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Khách hàng đã đăng nhập vào hệ thống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rPr>
                <w:rFonts w:ascii="Calibri" w:hAnsi="Calibri" w:eastAsia="Calibri" w:cs="Calibri"/>
                <w:color w:val="333333"/>
                <w:sz w:val="23"/>
                <w:szCs w:val="23"/>
              </w:rPr>
            </w:pPr>
            <w:r>
              <w:rPr>
                <w:rFonts w:ascii="Calibri" w:hAnsi="Calibri" w:eastAsia="Calibri" w:cs="Calibri"/>
                <w:color w:val="333333"/>
                <w:sz w:val="23"/>
                <w:szCs w:val="23"/>
                <w:rtl w:val="0"/>
              </w:rPr>
              <w:t>Khách hàng xem menu danh sách đồ uống.</w:t>
            </w:r>
          </w:p>
          <w:p>
            <w:pPr>
              <w:spacing w:line="276" w:lineRule="auto"/>
              <w:ind w:right="96"/>
              <w:rPr>
                <w:rFonts w:ascii="Calibri" w:hAnsi="Calibri" w:eastAsia="Calibri" w:cs="Calibri"/>
              </w:rPr>
            </w:pPr>
            <w:r>
              <w:rPr>
                <w:rFonts w:ascii="Calibri" w:hAnsi="Calibri" w:eastAsia="Calibri" w:cs="Calibri"/>
                <w:color w:val="333333"/>
                <w:sz w:val="23"/>
                <w:szCs w:val="23"/>
                <w:rtl w:val="0"/>
              </w:rPr>
              <w:t>Khách hàng vào chi tiết đồ uống muốn đặt.</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Màn hình chi tiết bao gồm các thông tin : Hình ảnh, mô tả đồ uống, </w:t>
            </w:r>
            <w:r>
              <w:rPr>
                <w:rFonts w:ascii="Calibri" w:hAnsi="Calibri" w:eastAsia="Calibri" w:cs="Calibri"/>
                <w:b/>
                <w:color w:val="333333"/>
                <w:sz w:val="23"/>
                <w:szCs w:val="23"/>
                <w:rtl w:val="0"/>
              </w:rPr>
              <w:t>đơn giá,</w:t>
            </w:r>
            <w:r>
              <w:rPr>
                <w:rFonts w:ascii="Calibri" w:hAnsi="Calibri" w:eastAsia="Calibri" w:cs="Calibri"/>
                <w:color w:val="333333"/>
                <w:sz w:val="23"/>
                <w:szCs w:val="23"/>
                <w:rtl w:val="0"/>
              </w:rPr>
              <w:t xml:space="preserve"> size, trạng thái còn hàng, hết hàng, các tùy chọn bổ sung như: uống nóng, đá, thêm toppings</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Màn hình có tùy chọn để khách hàng lựa chọn số lượng đồ uống cần đặt, </w:t>
            </w:r>
            <w:r>
              <w:rPr>
                <w:rFonts w:ascii="Calibri" w:hAnsi="Calibri" w:eastAsia="Calibri" w:cs="Calibri"/>
                <w:b/>
                <w:color w:val="333333"/>
                <w:sz w:val="23"/>
                <w:szCs w:val="23"/>
                <w:rtl w:val="0"/>
              </w:rPr>
              <w:t>tổng tiền</w:t>
            </w:r>
            <w:r>
              <w:rPr>
                <w:rFonts w:ascii="Calibri" w:hAnsi="Calibri" w:eastAsia="Calibri" w:cs="Calibri"/>
                <w:color w:val="333333"/>
                <w:sz w:val="23"/>
                <w:szCs w:val="23"/>
                <w:rtl w:val="0"/>
              </w:rPr>
              <w:t xml:space="preserve"> sẽ được tính dựa trên số lượng đồ uống + phần toppings bổ sung</w:t>
            </w:r>
          </w:p>
          <w:p>
            <w:pPr>
              <w:spacing w:line="276" w:lineRule="auto"/>
              <w:ind w:right="96"/>
              <w:rPr>
                <w:rFonts w:ascii="Calibri" w:hAnsi="Calibri" w:eastAsia="Calibri" w:cs="Calibri"/>
              </w:rPr>
            </w:pPr>
            <w:r>
              <w:rPr>
                <w:rFonts w:ascii="Calibri" w:hAnsi="Calibri" w:eastAsia="Calibri" w:cs="Calibri"/>
                <w:color w:val="333333"/>
                <w:sz w:val="23"/>
                <w:szCs w:val="23"/>
                <w:rtl w:val="0"/>
              </w:rPr>
              <w:t>Khi mở màn hình chi tiết đồ uống, số lượng đồ uống sẽ đặt mặc định là 1.</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Khách hàng thêm đồ uống vào giỏ.</w:t>
            </w:r>
          </w:p>
          <w:p>
            <w:pPr>
              <w:spacing w:line="276" w:lineRule="auto"/>
              <w:ind w:right="96"/>
              <w:rPr>
                <w:rFonts w:ascii="Calibri" w:hAnsi="Calibri" w:eastAsia="Calibri" w:cs="Calibri"/>
                <w:color w:val="333333"/>
                <w:sz w:val="23"/>
                <w:szCs w:val="23"/>
              </w:rPr>
            </w:pP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Calibri" w:hAnsi="Calibri" w:eastAsia="Calibri" w:cs="Calibri"/>
                <w:b w:val="0"/>
                <w:i w:val="0"/>
                <w:smallCaps w:val="0"/>
                <w:strike w:val="0"/>
                <w:color w:val="333333"/>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 xml:space="preserve"> Đáp ứng các yêu cầu</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38"/>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“Đồ uống đã được thêm vào giỏ”</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Lựa chọn thêm đồ uống vào g</w:t>
            </w:r>
          </w:p>
        </w:tc>
      </w:tr>
    </w:tbl>
    <w:p>
      <w:pPr>
        <w:pStyle w:val="3"/>
        <w:ind w:firstLine="284"/>
        <w:rPr>
          <w:rFonts w:ascii="Calibri" w:hAnsi="Calibri" w:eastAsia="Calibri" w:cs="Calibri"/>
          <w:sz w:val="24"/>
          <w:szCs w:val="24"/>
        </w:rPr>
      </w:pPr>
      <w:bookmarkStart w:id="7" w:name="_heading=h.1t3h5sf" w:colFirst="0" w:colLast="0"/>
      <w:bookmarkEnd w:id="7"/>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br w:type="textWrapping"/>
      </w:r>
      <w:r>
        <w:drawing>
          <wp:anchor distT="0" distB="0" distL="0" distR="0" simplePos="0" relativeHeight="251659264" behindDoc="0" locked="0" layoutInCell="1" allowOverlap="1">
            <wp:simplePos x="0" y="0"/>
            <wp:positionH relativeFrom="column">
              <wp:posOffset>0</wp:posOffset>
            </wp:positionH>
            <wp:positionV relativeFrom="paragraph">
              <wp:posOffset>635</wp:posOffset>
            </wp:positionV>
            <wp:extent cx="6120130" cy="5686425"/>
            <wp:effectExtent l="0" t="0" r="0" b="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6"/>
                    <a:srcRect/>
                    <a:stretch>
                      <a:fillRect/>
                    </a:stretch>
                  </pic:blipFill>
                  <pic:spPr>
                    <a:xfrm>
                      <a:off x="0" y="0"/>
                      <a:ext cx="6120130" cy="5686425"/>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965200</wp:posOffset>
                </wp:positionH>
                <wp:positionV relativeFrom="paragraph">
                  <wp:posOffset>38100</wp:posOffset>
                </wp:positionV>
                <wp:extent cx="1097915" cy="260350"/>
                <wp:effectExtent l="0" t="0" r="0" b="0"/>
                <wp:wrapNone/>
                <wp:docPr id="6" name="Rectangles 6"/>
                <wp:cNvGraphicFramePr/>
                <a:graphic xmlns:a="http://schemas.openxmlformats.org/drawingml/2006/main">
                  <a:graphicData uri="http://schemas.microsoft.com/office/word/2010/wordprocessingShape">
                    <wps:wsp>
                      <wps:cNvSpPr/>
                      <wps:spPr>
                        <a:xfrm>
                          <a:off x="4802040" y="3654900"/>
                          <a:ext cx="1087920" cy="250200"/>
                        </a:xfrm>
                        <a:prstGeom prst="rect">
                          <a:avLst/>
                        </a:prstGeom>
                        <a:solidFill>
                          <a:srgbClr val="EEEEEE"/>
                        </a:solidFill>
                        <a:ln w="9525" cap="flat" cmpd="sng">
                          <a:solidFill>
                            <a:srgbClr val="3465A4"/>
                          </a:solidFill>
                          <a:prstDash val="solid"/>
                          <a:round/>
                          <a:headEnd type="none" w="sm" len="sm"/>
                          <a:tailEnd type="none" w="sm" len="sm"/>
                        </a:ln>
                      </wps:spPr>
                      <wps:txbx>
                        <w:txbxContent>
                          <w:p>
                            <w:pPr>
                              <w:spacing w:before="0" w:after="0" w:line="240" w:lineRule="auto"/>
                              <w:ind w:left="0" w:right="0" w:firstLine="0"/>
                              <w:jc w:val="center"/>
                            </w:pPr>
                            <w:r>
                              <w:rPr>
                                <w:rFonts w:ascii="Liberation Serif" w:hAnsi="Liberation Serif" w:eastAsia="Liberation Serif" w:cs="Liberation Serif"/>
                                <w:b w:val="0"/>
                                <w:i w:val="0"/>
                                <w:smallCaps w:val="0"/>
                                <w:strike w:val="0"/>
                                <w:color w:val="000000"/>
                                <w:sz w:val="20"/>
                                <w:vertAlign w:val="baseline"/>
                              </w:rPr>
                              <w:t>Customer</w:t>
                            </w:r>
                          </w:p>
                        </w:txbxContent>
                      </wps:txbx>
                      <wps:bodyPr spcFirstLastPara="1" wrap="square" lIns="0" tIns="0" rIns="0" bIns="0" anchor="ctr" anchorCtr="0">
                        <a:noAutofit/>
                      </wps:bodyPr>
                    </wps:wsp>
                  </a:graphicData>
                </a:graphic>
              </wp:anchor>
            </w:drawing>
          </mc:Choice>
          <mc:Fallback>
            <w:pict>
              <v:rect id="_x0000_s1026" o:spid="_x0000_s1026" o:spt="1" style="position:absolute;left:0pt;margin-left:76pt;margin-top:3pt;height:20.5pt;width:86.45pt;z-index:251659264;v-text-anchor:middle;mso-width-relative:page;mso-height-relative:page;" fillcolor="#EEEEEE" filled="t" stroked="t" coordsize="21600,21600" o:gfxdata="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JlUJtYAAAAIAQAADwAAAAAAAAABACAAAAAiAAAAZHJz&#10;L2Rvd25yZXYueG1sUEsBAhQAFAAAAAgAh07iQOXIVLk/AgAApQQAAA4AAAAAAAAAAQAgAAAAJQEA&#10;AGRycy9lMm9Eb2MueG1sUEsFBgAAAAAGAAYAWQEAANYFAAAAAA==&#10;">
                <v:fill on="t" focussize="0,0"/>
                <v:stroke color="#3465A4" joinstyle="round" startarrowwidth="narrow" startarrowlength="short" endarrowwidth="narrow" endarrowlength="short"/>
                <v:imagedata o:title=""/>
                <o:lock v:ext="edit" aspectratio="f"/>
                <v:textbox inset="0mm,0mm,0mm,0mm">
                  <w:txbxContent>
                    <w:p>
                      <w:pPr>
                        <w:spacing w:before="0" w:after="0" w:line="240" w:lineRule="auto"/>
                        <w:ind w:left="0" w:right="0" w:firstLine="0"/>
                        <w:jc w:val="center"/>
                      </w:pPr>
                      <w:r>
                        <w:rPr>
                          <w:rFonts w:ascii="Liberation Serif" w:hAnsi="Liberation Serif" w:eastAsia="Liberation Serif" w:cs="Liberation Serif"/>
                          <w:b w:val="0"/>
                          <w:i w:val="0"/>
                          <w:smallCaps w:val="0"/>
                          <w:strike w:val="0"/>
                          <w:color w:val="000000"/>
                          <w:sz w:val="20"/>
                          <w:vertAlign w:val="baseline"/>
                        </w:rPr>
                        <w:t>Customer</w:t>
                      </w:r>
                    </w:p>
                  </w:txbxContent>
                </v:textbox>
              </v:rect>
            </w:pict>
          </mc:Fallback>
        </mc:AlternateContent>
      </w:r>
      <w:r>
        <mc:AlternateContent>
          <mc:Choice Requires="wps">
            <w:drawing>
              <wp:anchor distT="0" distB="0" distL="0" distR="0" simplePos="0" relativeHeight="251659264" behindDoc="0" locked="0" layoutInCell="1" allowOverlap="1">
                <wp:simplePos x="0" y="0"/>
                <wp:positionH relativeFrom="column">
                  <wp:posOffset>3771900</wp:posOffset>
                </wp:positionH>
                <wp:positionV relativeFrom="paragraph">
                  <wp:posOffset>63500</wp:posOffset>
                </wp:positionV>
                <wp:extent cx="1098550" cy="260985"/>
                <wp:effectExtent l="0" t="0" r="0" b="0"/>
                <wp:wrapNone/>
                <wp:docPr id="7" name="Rectangles 7"/>
                <wp:cNvGraphicFramePr/>
                <a:graphic xmlns:a="http://schemas.openxmlformats.org/drawingml/2006/main">
                  <a:graphicData uri="http://schemas.microsoft.com/office/word/2010/wordprocessingShape">
                    <wps:wsp>
                      <wps:cNvSpPr/>
                      <wps:spPr>
                        <a:xfrm>
                          <a:off x="4801860" y="3654540"/>
                          <a:ext cx="1088280" cy="250920"/>
                        </a:xfrm>
                        <a:prstGeom prst="rect">
                          <a:avLst/>
                        </a:prstGeom>
                        <a:solidFill>
                          <a:srgbClr val="EEEEEE"/>
                        </a:solidFill>
                        <a:ln w="9525" cap="flat" cmpd="sng">
                          <a:solidFill>
                            <a:srgbClr val="3465A4"/>
                          </a:solidFill>
                          <a:prstDash val="solid"/>
                          <a:round/>
                          <a:headEnd type="none" w="sm" len="sm"/>
                          <a:tailEnd type="none" w="sm" len="sm"/>
                        </a:ln>
                      </wps:spPr>
                      <wps:txbx>
                        <w:txbxContent>
                          <w:p>
                            <w:pPr>
                              <w:spacing w:before="0" w:after="0" w:line="240" w:lineRule="auto"/>
                              <w:ind w:left="0" w:right="0" w:firstLine="0"/>
                              <w:jc w:val="center"/>
                            </w:pPr>
                            <w:r>
                              <w:rPr>
                                <w:rFonts w:ascii="Liberation Serif" w:hAnsi="Liberation Serif" w:eastAsia="Liberation Serif" w:cs="Liberation Serif"/>
                                <w:b w:val="0"/>
                                <w:i w:val="0"/>
                                <w:smallCaps w:val="0"/>
                                <w:strike w:val="0"/>
                                <w:color w:val="000000"/>
                                <w:sz w:val="20"/>
                                <w:vertAlign w:val="baseline"/>
                              </w:rPr>
                              <w:t>Hệ thống</w:t>
                            </w:r>
                          </w:p>
                        </w:txbxContent>
                      </wps:txbx>
                      <wps:bodyPr spcFirstLastPara="1" wrap="square" lIns="0" tIns="0" rIns="0" bIns="0" anchor="ctr" anchorCtr="0">
                        <a:noAutofit/>
                      </wps:bodyPr>
                    </wps:wsp>
                  </a:graphicData>
                </a:graphic>
              </wp:anchor>
            </w:drawing>
          </mc:Choice>
          <mc:Fallback>
            <w:pict>
              <v:rect id="_x0000_s1026" o:spid="_x0000_s1026" o:spt="1" style="position:absolute;left:0pt;margin-left:297pt;margin-top:5pt;height:20.55pt;width:86.5pt;z-index:251659264;v-text-anchor:middle;mso-width-relative:page;mso-height-relative:page;" fillcolor="#EEEEEE" filled="t" stroked="t" coordsize="21600,21600" o:gfxdata="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kIlbdUAAAAJAQAADwAAAAAAAAABACAAAAAiAAAAZHJz&#10;L2Rvd25yZXYueG1sUEsBAhQAFAAAAAgAh07iQMGg75lAAgAApQQAAA4AAAAAAAAAAQAgAAAAJAEA&#10;AGRycy9lMm9Eb2MueG1sUEsFBgAAAAAGAAYAWQEAANYFAAAAAA==&#10;">
                <v:fill on="t" focussize="0,0"/>
                <v:stroke color="#3465A4" joinstyle="round" startarrowwidth="narrow" startarrowlength="short" endarrowwidth="narrow" endarrowlength="short"/>
                <v:imagedata o:title=""/>
                <o:lock v:ext="edit" aspectratio="f"/>
                <v:textbox inset="0mm,0mm,0mm,0mm">
                  <w:txbxContent>
                    <w:p>
                      <w:pPr>
                        <w:spacing w:before="0" w:after="0" w:line="240" w:lineRule="auto"/>
                        <w:ind w:left="0" w:right="0" w:firstLine="0"/>
                        <w:jc w:val="center"/>
                      </w:pPr>
                      <w:r>
                        <w:rPr>
                          <w:rFonts w:ascii="Liberation Serif" w:hAnsi="Liberation Serif" w:eastAsia="Liberation Serif" w:cs="Liberation Serif"/>
                          <w:b w:val="0"/>
                          <w:i w:val="0"/>
                          <w:smallCaps w:val="0"/>
                          <w:strike w:val="0"/>
                          <w:color w:val="000000"/>
                          <w:sz w:val="20"/>
                          <w:vertAlign w:val="baseline"/>
                        </w:rPr>
                        <w:t>Hệ thống</w:t>
                      </w:r>
                    </w:p>
                  </w:txbxContent>
                </v:textbox>
              </v:rect>
            </w:pict>
          </mc:Fallback>
        </mc:AlternateContent>
      </w:r>
    </w:p>
    <w:p>
      <w:pPr>
        <w:pStyle w:val="3"/>
        <w:numPr>
          <w:ilvl w:val="0"/>
          <w:numId w:val="8"/>
        </w:numPr>
        <w:ind w:left="1004" w:hanging="360"/>
        <w:rPr>
          <w:rFonts w:ascii="Calibri" w:hAnsi="Calibri" w:eastAsia="Calibri" w:cs="Calibri"/>
          <w:sz w:val="24"/>
          <w:szCs w:val="24"/>
        </w:rPr>
      </w:pPr>
      <w:r>
        <w:rPr>
          <w:rFonts w:ascii="Calibri" w:hAnsi="Calibri" w:eastAsia="Calibri" w:cs="Calibri"/>
          <w:sz w:val="24"/>
          <w:szCs w:val="24"/>
          <w:rtl w:val="0"/>
        </w:rPr>
        <w:t>UC07. Luồng xem, chỉnh sửa giỏ hàng.</w:t>
      </w:r>
    </w:p>
    <w:tbl>
      <w:tblPr>
        <w:tblStyle w:val="39"/>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sz w:val="23"/>
                <w:szCs w:val="23"/>
              </w:rPr>
            </w:pPr>
            <w:r>
              <w:rPr>
                <w:rFonts w:ascii="Calibri" w:hAnsi="Calibri" w:eastAsia="Calibri" w:cs="Calibri"/>
                <w:sz w:val="23"/>
                <w:szCs w:val="23"/>
                <w:rtl w:val="0"/>
              </w:rPr>
              <w:t>Xem và chỉnh sửa giỏ hàng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Khách hàng đã đăng nhập vào hệ thống và đã thêm đồ uống vào giỏ hàng.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Borders>
              <w:bottom w:val="single" w:color="000000" w:sz="6" w:space="0"/>
              <w:right w:val="single" w:color="000000" w:sz="6" w:space="0"/>
            </w:tcBorders>
            <w:shd w:val="clear" w:color="auto" w:fill="auto"/>
            <w:vAlign w:val="center"/>
          </w:tcPr>
          <w:p>
            <w:pPr>
              <w:spacing w:line="276" w:lineRule="auto"/>
              <w:ind w:right="96"/>
              <w:rPr>
                <w:rFonts w:ascii="Calibri" w:hAnsi="Calibri" w:eastAsia="Calibri" w:cs="Calibri"/>
              </w:rPr>
            </w:pPr>
            <w:r>
              <w:rPr>
                <w:rFonts w:ascii="Calibri" w:hAnsi="Calibri" w:eastAsia="Calibri" w:cs="Calibri"/>
                <w:color w:val="333333"/>
                <w:sz w:val="23"/>
                <w:szCs w:val="23"/>
                <w:rtl w:val="0"/>
              </w:rPr>
              <w:t>Tất cả màn hình đều có biểu tượng giỏ hàng</w:t>
            </w:r>
          </w:p>
          <w:p>
            <w:pPr>
              <w:spacing w:line="276" w:lineRule="auto"/>
              <w:ind w:right="96"/>
              <w:rPr>
                <w:rFonts w:ascii="Calibri" w:hAnsi="Calibri" w:eastAsia="Calibri" w:cs="Calibri"/>
              </w:rPr>
            </w:pPr>
            <w:r>
              <w:rPr>
                <w:rFonts w:ascii="Calibri" w:hAnsi="Calibri" w:eastAsia="Calibri" w:cs="Calibri"/>
                <w:color w:val="333333"/>
                <w:sz w:val="23"/>
                <w:szCs w:val="23"/>
                <w:rtl w:val="0"/>
              </w:rPr>
              <w:t>Khách hàng click biểu tượng giỏ hàng để vào màn hình chi tiết giỏ hàng.</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Màn hình giỏ hàng hiển thị danh sách các loại đồ uống đã đặt cùng thông tin về số lượng, tổng tiền,</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Khách hàng có thể lựa chọn tăng/giảm số lượng  của từng đơn.</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Nếu số lượng giảm về 0, đơn hàng sẽ bị xóa khỏi giỏ.</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Màn hình có lựa chọn để khách hàng tiến hành bước tiếp theo là thanh toán hoặc trở lại bản hình trước đó.</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Calibri" w:hAnsi="Calibri" w:eastAsia="Calibri" w:cs="Calibri"/>
                <w:b w:val="0"/>
                <w:i w:val="0"/>
                <w:smallCaps w:val="0"/>
                <w:strike w:val="0"/>
                <w:color w:val="333333"/>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 xml:space="preserve"> Đáp ứng các yêu cầu</w:t>
            </w:r>
          </w:p>
        </w:tc>
      </w:tr>
      <w:tr>
        <w:tblPrEx>
          <w:tblCellMar>
            <w:top w:w="0" w:type="dxa"/>
            <w:left w:w="7" w:type="dxa"/>
            <w:bottom w:w="0" w:type="dxa"/>
            <w:right w:w="7" w:type="dxa"/>
          </w:tblCellMar>
        </w:tblPrEx>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40"/>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pStyle w:val="3"/>
        <w:spacing w:before="0"/>
        <w:ind w:left="0" w:firstLine="0"/>
        <w:jc w:val="left"/>
        <w:rPr>
          <w:rFonts w:ascii="Calibri" w:hAnsi="Calibri" w:eastAsia="Calibri" w:cs="Calibri"/>
          <w:sz w:val="24"/>
          <w:szCs w:val="24"/>
        </w:rPr>
      </w:pPr>
    </w:p>
    <w:p>
      <w:pPr>
        <w:numPr>
          <w:ilvl w:val="0"/>
          <w:numId w:val="9"/>
        </w:numPr>
        <w:ind w:left="720" w:hanging="360"/>
        <w:rPr>
          <w:rFonts w:ascii="Calibri" w:hAnsi="Calibri" w:eastAsia="Calibri" w:cs="Calibri"/>
        </w:rPr>
      </w:pPr>
      <w:r>
        <w:rPr>
          <w:rFonts w:ascii="Calibri" w:hAnsi="Calibri" w:eastAsia="Calibri" w:cs="Calibri"/>
          <w:b/>
          <w:rtl w:val="0"/>
        </w:rPr>
        <w:t>UC08. Luồng tiến hành thanh toán.</w:t>
      </w:r>
    </w:p>
    <w:p>
      <w:pPr>
        <w:pStyle w:val="3"/>
        <w:spacing w:before="0"/>
        <w:ind w:firstLine="284"/>
        <w:jc w:val="left"/>
        <w:rPr>
          <w:rFonts w:ascii="Calibri" w:hAnsi="Calibri" w:eastAsia="Calibri" w:cs="Calibri"/>
          <w:sz w:val="24"/>
          <w:szCs w:val="24"/>
        </w:rPr>
      </w:pPr>
    </w:p>
    <w:tbl>
      <w:tblPr>
        <w:tblStyle w:val="41"/>
        <w:tblW w:w="9908" w:type="dxa"/>
        <w:tblInd w:w="6" w:type="dxa"/>
        <w:tblLayout w:type="fixed"/>
        <w:tblCellMar>
          <w:top w:w="0" w:type="dxa"/>
          <w:left w:w="7" w:type="dxa"/>
          <w:bottom w:w="0" w:type="dxa"/>
          <w:right w:w="7" w:type="dxa"/>
        </w:tblCellMar>
      </w:tblPr>
      <w:tblGrid>
        <w:gridCol w:w="2338"/>
        <w:gridCol w:w="7570"/>
      </w:tblGrid>
      <w:tr>
        <w:tc>
          <w:tcPr>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rtl w:val="0"/>
              </w:rPr>
              <w:t>Thanh toán đơn hàng</w:t>
            </w:r>
          </w:p>
        </w:tc>
      </w:tr>
      <w:t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Khách hàng</w:t>
            </w: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Khách hàng đã đăng nhập vào hệ thống và đã lựa chọn đồ uống.</w:t>
            </w:r>
            <w:r>
              <w:rPr>
                <w:rFonts w:ascii="Calibri" w:hAnsi="Calibri" w:eastAsia="Calibri" w:cs="Calibri"/>
                <w:sz w:val="23"/>
                <w:szCs w:val="23"/>
                <w:rtl w:val="0"/>
              </w:rPr>
              <w:br w:type="textWrapping"/>
            </w:r>
            <w:r>
              <w:rPr>
                <w:rFonts w:ascii="Calibri" w:hAnsi="Calibri" w:eastAsia="Calibri" w:cs="Calibri"/>
                <w:sz w:val="23"/>
                <w:szCs w:val="23"/>
                <w:rtl w:val="0"/>
              </w:rPr>
              <w:t xml:space="preserve">     Khách hàng đang ở trong màn hình giỏ hàng</w:t>
            </w:r>
          </w:p>
        </w:tc>
      </w:tr>
      <w:tr>
        <w:tblPrEx>
          <w:tblCellMar>
            <w:top w:w="0" w:type="dxa"/>
            <w:left w:w="7" w:type="dxa"/>
            <w:bottom w:w="0" w:type="dxa"/>
            <w:right w:w="7" w:type="dxa"/>
          </w:tblCellMar>
        </w:tblPrEx>
        <w:tc>
          <w:tcPr>
            <w:tcW w:w="2338" w:type="dxa"/>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W w:w="7570" w:type="dxa"/>
            <w:tcBorders>
              <w:bottom w:val="single" w:color="000000" w:sz="6" w:space="0"/>
              <w:right w:val="single" w:color="000000" w:sz="6" w:space="0"/>
            </w:tcBorders>
            <w:shd w:val="clear" w:color="auto" w:fill="auto"/>
            <w:vAlign w:val="center"/>
          </w:tcPr>
          <w:p>
            <w:pPr>
              <w:spacing w:line="276" w:lineRule="auto"/>
              <w:ind w:right="96"/>
              <w:rPr>
                <w:rFonts w:ascii="Calibri" w:hAnsi="Calibri" w:eastAsia="Calibri" w:cs="Calibri"/>
                <w:color w:val="333333"/>
                <w:sz w:val="23"/>
                <w:szCs w:val="23"/>
              </w:rPr>
            </w:pPr>
          </w:p>
          <w:p>
            <w:pPr>
              <w:spacing w:line="276" w:lineRule="auto"/>
              <w:ind w:right="96"/>
              <w:rPr>
                <w:rFonts w:ascii="Calibri" w:hAnsi="Calibri" w:eastAsia="Calibri" w:cs="Calibri"/>
              </w:rPr>
            </w:pPr>
            <w:r>
              <w:rPr>
                <w:rFonts w:ascii="Calibri" w:hAnsi="Calibri" w:eastAsia="Calibri" w:cs="Calibri"/>
                <w:color w:val="333333"/>
                <w:sz w:val="23"/>
                <w:szCs w:val="23"/>
                <w:rtl w:val="0"/>
              </w:rPr>
              <w:t>Khách hàng click vào Thanh Toán, cửa sổ popup hiện lên để khách hàng nhập số bàn. Khách hàng lựa chọn “Tiếp tục”</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Màn hình chi tiết hóa đơn hiện ra: Thông tin các loại đồ uống, số lượng và tổng tiền từng loại, bàn số: …, tổng tiền cả hóa đơn.</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Khách hàng lựa chọn (Thanh toán hoặc Hủy bỏ)</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Trường hợp khách hàng lựa chọn Thanh toán, một cửa sổ Popup hiện lên cho phép người dùng lựa chọn hình thức thanh toán:</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 Thanh toán bằng tiền mặt</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 xml:space="preserve"> - Thanh toán qua VinID.</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Người dùng xác nhận thông tin.→ chọn Đồng ý.</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Ứng dụng nhận thôn báo từ hệ thống đơn đã được đặt thành công hoặc thất bại</w:t>
            </w:r>
          </w:p>
        </w:tc>
      </w:tr>
      <w:t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p>
        </w:tc>
      </w:tr>
      <w:tr>
        <w:tblPrEx>
          <w:tblCellMar>
            <w:top w:w="0" w:type="dxa"/>
            <w:left w:w="7" w:type="dxa"/>
            <w:bottom w:w="0" w:type="dxa"/>
            <w:right w:w="7" w:type="dxa"/>
          </w:tblCellMar>
        </w:tblPrEx>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Calibri" w:hAnsi="Calibri" w:eastAsia="Calibri" w:cs="Calibri"/>
                <w:b w:val="0"/>
                <w:i w:val="0"/>
                <w:smallCaps w:val="0"/>
                <w:strike w:val="0"/>
                <w:color w:val="333333"/>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 xml:space="preserve"> Đáp ứng các yêu cầu</w:t>
            </w:r>
          </w:p>
        </w:tc>
      </w:tr>
      <w:tr>
        <w:trPr>
          <w:trHeight w:val="300" w:hRule="atLeast"/>
        </w:trPr>
        <w:tc>
          <w:tcPr>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42"/>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“Đồ uống không được đặt”</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Hệ thống quá tải</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“Đồ uống được đặt thành công”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pStyle w:val="3"/>
        <w:spacing w:before="0"/>
        <w:ind w:left="0" w:firstLine="0"/>
        <w:jc w:val="left"/>
        <w:rPr>
          <w:rFonts w:ascii="Calibri" w:hAnsi="Calibri" w:eastAsia="Calibri" w:cs="Calibri"/>
          <w:sz w:val="24"/>
          <w:szCs w:val="24"/>
        </w:rPr>
      </w:pPr>
    </w:p>
    <w:p>
      <w:pPr>
        <w:numPr>
          <w:ilvl w:val="0"/>
          <w:numId w:val="9"/>
        </w:numPr>
        <w:ind w:left="720" w:hanging="360"/>
        <w:rPr>
          <w:rFonts w:ascii="Calibri" w:hAnsi="Calibri" w:eastAsia="Calibri" w:cs="Calibri"/>
        </w:rPr>
      </w:pPr>
      <w:r>
        <w:rPr>
          <w:rFonts w:ascii="Calibri" w:hAnsi="Calibri" w:eastAsia="Calibri" w:cs="Calibri"/>
          <w:b/>
          <w:rtl w:val="0"/>
        </w:rPr>
        <w:t>UC09. Thêm mới đồ uống</w:t>
      </w:r>
    </w:p>
    <w:p>
      <w:pPr>
        <w:pStyle w:val="3"/>
        <w:spacing w:before="0"/>
        <w:ind w:firstLine="284"/>
        <w:jc w:val="left"/>
        <w:rPr>
          <w:rFonts w:ascii="Calibri" w:hAnsi="Calibri" w:eastAsia="Calibri" w:cs="Calibri"/>
          <w:sz w:val="24"/>
          <w:szCs w:val="24"/>
        </w:rPr>
      </w:pPr>
    </w:p>
    <w:tbl>
      <w:tblPr>
        <w:tblStyle w:val="43"/>
        <w:tblW w:w="9908" w:type="dxa"/>
        <w:tblInd w:w="6" w:type="dxa"/>
        <w:tblLayout w:type="fixed"/>
        <w:tblCellMar>
          <w:top w:w="0" w:type="dxa"/>
          <w:left w:w="7" w:type="dxa"/>
          <w:bottom w:w="0" w:type="dxa"/>
          <w:right w:w="7" w:type="dxa"/>
        </w:tblCellMar>
      </w:tblPr>
      <w:tblGrid>
        <w:gridCol w:w="2338"/>
        <w:gridCol w:w="7570"/>
      </w:tblGrid>
      <w:tr>
        <w:tblPrEx>
          <w:tblCellMar>
            <w:top w:w="0" w:type="dxa"/>
            <w:left w:w="7" w:type="dxa"/>
            <w:bottom w:w="0" w:type="dxa"/>
            <w:right w:w="7" w:type="dxa"/>
          </w:tblCellMar>
        </w:tblPrEx>
        <w:tc>
          <w:tcPr>
            <w:tcW w:w="2338" w:type="dxa"/>
            <w:tcBorders>
              <w:top w:val="single" w:color="000000" w:sz="6" w:space="0"/>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Tên use case</w:t>
            </w:r>
          </w:p>
        </w:tc>
        <w:tc>
          <w:tcPr>
            <w:tcW w:w="7570" w:type="dxa"/>
            <w:tcBorders>
              <w:top w:val="single" w:color="000000" w:sz="6" w:space="0"/>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rtl w:val="0"/>
              </w:rPr>
              <w:t>Thêm mới đồ uống</w:t>
            </w:r>
          </w:p>
        </w:tc>
      </w:tr>
      <w:tr>
        <w:tblPrEx>
          <w:tblCellMar>
            <w:top w:w="0" w:type="dxa"/>
            <w:left w:w="7" w:type="dxa"/>
            <w:bottom w:w="0" w:type="dxa"/>
            <w:right w:w="7" w:type="dxa"/>
          </w:tblCellMar>
        </w:tblPrEx>
        <w:tc>
          <w:tcPr>
            <w:tcW w:w="2338" w:type="dxa"/>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Tác nhân</w:t>
            </w:r>
          </w:p>
        </w:tc>
        <w:tc>
          <w:tcPr>
            <w:tcW w:w="7570" w:type="dxa"/>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color w:val="000000"/>
                <w:sz w:val="23"/>
                <w:szCs w:val="23"/>
              </w:rPr>
            </w:pPr>
            <w:r>
              <w:rPr>
                <w:rFonts w:ascii="Calibri" w:hAnsi="Calibri" w:eastAsia="Calibri" w:cs="Calibri"/>
                <w:color w:val="000000"/>
                <w:sz w:val="23"/>
                <w:szCs w:val="23"/>
                <w:rtl w:val="0"/>
              </w:rPr>
              <w:t>Admin</w:t>
            </w:r>
          </w:p>
        </w:tc>
      </w:tr>
      <w:tr>
        <w:tblPrEx>
          <w:tblCellMar>
            <w:top w:w="0" w:type="dxa"/>
            <w:left w:w="7" w:type="dxa"/>
            <w:bottom w:w="0" w:type="dxa"/>
            <w:right w:w="7" w:type="dxa"/>
          </w:tblCellMar>
        </w:tblPrEx>
        <w:tc>
          <w:tcPr>
            <w:tcW w:w="2338" w:type="dxa"/>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trước</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(Pre – condition) </w:t>
            </w:r>
          </w:p>
        </w:tc>
        <w:tc>
          <w:tcPr>
            <w:tcW w:w="7570" w:type="dxa"/>
            <w:tcBorders>
              <w:bottom w:val="single" w:color="000000" w:sz="6" w:space="0"/>
              <w:right w:val="single" w:color="000000" w:sz="6" w:space="0"/>
            </w:tcBorders>
            <w:shd w:val="clear" w:color="auto" w:fill="auto"/>
            <w:vAlign w:val="center"/>
          </w:tcPr>
          <w:p>
            <w:pPr>
              <w:ind w:right="96" w:firstLine="284"/>
              <w:jc w:val="both"/>
              <w:rPr>
                <w:rFonts w:ascii="Calibri" w:hAnsi="Calibri" w:eastAsia="Calibri" w:cs="Calibri"/>
              </w:rPr>
            </w:pPr>
            <w:r>
              <w:rPr>
                <w:rFonts w:ascii="Calibri" w:hAnsi="Calibri" w:eastAsia="Calibri" w:cs="Calibri"/>
                <w:sz w:val="23"/>
                <w:szCs w:val="23"/>
                <w:rtl w:val="0"/>
              </w:rPr>
              <w:t>Admin được cấp tài khoản và đăng nhập vào hệ thống.</w:t>
            </w:r>
          </w:p>
        </w:tc>
      </w:tr>
      <w:tr>
        <w:tblPrEx>
          <w:tblCellMar>
            <w:top w:w="0" w:type="dxa"/>
            <w:left w:w="7" w:type="dxa"/>
            <w:bottom w:w="0" w:type="dxa"/>
            <w:right w:w="7" w:type="dxa"/>
          </w:tblCellMar>
        </w:tblPrEx>
        <w:tc>
          <w:tcPr>
            <w:tcW w:w="2338" w:type="dxa"/>
            <w:tcBorders>
              <w:left w:val="single" w:color="000000" w:sz="6" w:space="0"/>
              <w:bottom w:val="single" w:color="000000" w:sz="6" w:space="0"/>
              <w:right w:val="single" w:color="000000" w:sz="6" w:space="0"/>
            </w:tcBorders>
            <w:shd w:val="clear" w:color="auto" w:fill="F2F2F2"/>
            <w:vAlign w:val="center"/>
          </w:tcPr>
          <w:p>
            <w:pPr>
              <w:ind w:firstLine="79"/>
              <w:rPr>
                <w:rFonts w:ascii="Calibri" w:hAnsi="Calibri" w:eastAsia="Calibri" w:cs="Calibri"/>
                <w:sz w:val="23"/>
                <w:szCs w:val="23"/>
              </w:rPr>
            </w:pPr>
            <w:r>
              <w:rPr>
                <w:rFonts w:ascii="Calibri" w:hAnsi="Calibri" w:eastAsia="Calibri" w:cs="Calibri"/>
                <w:b/>
                <w:color w:val="000000"/>
                <w:sz w:val="23"/>
                <w:szCs w:val="23"/>
                <w:rtl w:val="0"/>
              </w:rPr>
              <w:t>Luồng thực hiện chính</w:t>
            </w:r>
          </w:p>
          <w:p>
            <w:pPr>
              <w:ind w:firstLine="79"/>
              <w:rPr>
                <w:rFonts w:ascii="Calibri" w:hAnsi="Calibri" w:eastAsia="Calibri" w:cs="Calibri"/>
                <w:sz w:val="23"/>
                <w:szCs w:val="23"/>
              </w:rPr>
            </w:pPr>
            <w:r>
              <w:rPr>
                <w:rFonts w:ascii="Calibri" w:hAnsi="Calibri" w:eastAsia="Calibri" w:cs="Calibri"/>
                <w:b/>
                <w:color w:val="000000"/>
                <w:sz w:val="23"/>
                <w:szCs w:val="23"/>
                <w:rtl w:val="0"/>
              </w:rPr>
              <w:t xml:space="preserve">(main flow) </w:t>
            </w:r>
          </w:p>
        </w:tc>
        <w:tc>
          <w:tcPr>
            <w:tcW w:w="7570" w:type="dxa"/>
            <w:tcBorders>
              <w:bottom w:val="single" w:color="000000" w:sz="6" w:space="0"/>
              <w:right w:val="single" w:color="000000" w:sz="6" w:space="0"/>
            </w:tcBorders>
            <w:shd w:val="clear" w:color="auto" w:fill="auto"/>
            <w:vAlign w:val="center"/>
          </w:tcPr>
          <w:p>
            <w:pPr>
              <w:spacing w:line="276" w:lineRule="auto"/>
              <w:ind w:right="96"/>
              <w:rPr>
                <w:rFonts w:ascii="Calibri" w:hAnsi="Calibri" w:eastAsia="Calibri" w:cs="Calibri"/>
              </w:rPr>
            </w:pPr>
            <w:r>
              <w:rPr>
                <w:rFonts w:ascii="Calibri" w:hAnsi="Calibri" w:eastAsia="Calibri" w:cs="Calibri"/>
                <w:color w:val="333333"/>
                <w:sz w:val="23"/>
                <w:szCs w:val="23"/>
                <w:rtl w:val="0"/>
              </w:rPr>
              <w:t>Tài khoản admin , trên màn hình danh sách menu đồ uống sẽ có thêm biểu tượng thêm mới hoặc xóa bỏ đồ uống khỏi danh sách.</w:t>
            </w:r>
          </w:p>
          <w:p>
            <w:pPr>
              <w:spacing w:line="276" w:lineRule="auto"/>
              <w:ind w:right="96"/>
              <w:rPr>
                <w:rFonts w:ascii="Calibri" w:hAnsi="Calibri" w:eastAsia="Calibri" w:cs="Calibri"/>
              </w:rPr>
            </w:pPr>
            <w:r>
              <w:rPr>
                <w:rFonts w:ascii="Calibri" w:hAnsi="Calibri" w:eastAsia="Calibri" w:cs="Calibri"/>
                <w:b/>
                <w:color w:val="333333"/>
                <w:sz w:val="23"/>
                <w:szCs w:val="23"/>
                <w:rtl w:val="0"/>
              </w:rPr>
              <w:t>#Thêm</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Admin lựa  chọn thêm mới đồ uống, một màn hình hiện ra cho phép admin thêm thông tin đồ uống bao gồm: Hình ảnh, mô tả, đơn giá, loại toppings.</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Admin lựa chọn (Thêm hoặc hủy bỏ)</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br w:type="textWrapping"/>
            </w:r>
            <w:r>
              <w:rPr>
                <w:rFonts w:ascii="Calibri" w:hAnsi="Calibri" w:eastAsia="Calibri" w:cs="Calibri"/>
                <w:b/>
                <w:color w:val="333333"/>
                <w:sz w:val="23"/>
                <w:szCs w:val="23"/>
                <w:rtl w:val="0"/>
              </w:rPr>
              <w:t>#Xóa</w:t>
            </w:r>
            <w:r>
              <w:rPr>
                <w:rFonts w:ascii="Calibri" w:hAnsi="Calibri" w:eastAsia="Calibri" w:cs="Calibri"/>
                <w:b/>
                <w:color w:val="333333"/>
                <w:sz w:val="23"/>
                <w:szCs w:val="23"/>
                <w:rtl w:val="0"/>
              </w:rPr>
              <w:br w:type="textWrapping"/>
            </w:r>
            <w:r>
              <w:rPr>
                <w:rFonts w:ascii="Calibri" w:hAnsi="Calibri" w:eastAsia="Calibri" w:cs="Calibri"/>
                <w:b/>
                <w:color w:val="333333"/>
                <w:sz w:val="23"/>
                <w:szCs w:val="23"/>
                <w:rtl w:val="0"/>
              </w:rPr>
              <w:t xml:space="preserve">Admin </w:t>
            </w:r>
            <w:r>
              <w:rPr>
                <w:rFonts w:ascii="Calibri" w:hAnsi="Calibri" w:eastAsia="Calibri" w:cs="Calibri"/>
                <w:color w:val="333333"/>
                <w:sz w:val="23"/>
                <w:szCs w:val="23"/>
                <w:rtl w:val="0"/>
              </w:rPr>
              <w:t>ấn và giữ vào đồ uống muốn xóa, một menu hiện lên cho phép xóa đồ uống ra khỏi danh sách.</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Admin lựa chọn xóa, một popup hệ lên để xác nhận với nội dung “Bạn có chắc chắn muốn xóa”</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Admin lựa chọn (Đồng ý, Hủy bỏ)</w:t>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br w:type="textWrapping"/>
            </w:r>
            <w:r>
              <w:rPr>
                <w:rFonts w:ascii="Calibri" w:hAnsi="Calibri" w:eastAsia="Calibri" w:cs="Calibri"/>
                <w:color w:val="333333"/>
                <w:sz w:val="23"/>
                <w:szCs w:val="23"/>
                <w:rtl w:val="0"/>
              </w:rPr>
              <w:t>Hệ thống thông báo thành công hoặc thất bại</w:t>
            </w:r>
          </w:p>
        </w:tc>
      </w:tr>
      <w:tr>
        <w:tblPrEx>
          <w:tblCellMar>
            <w:top w:w="0" w:type="dxa"/>
            <w:left w:w="7" w:type="dxa"/>
            <w:bottom w:w="0" w:type="dxa"/>
            <w:right w:w="7" w:type="dxa"/>
          </w:tblCellMar>
        </w:tblPrEx>
        <w:tc>
          <w:tcPr>
            <w:tcW w:w="2338" w:type="dxa"/>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 xml:space="preserve">Luồng ngoại lệ </w:t>
            </w:r>
          </w:p>
          <w:p>
            <w:pPr>
              <w:ind w:firstLine="79"/>
              <w:jc w:val="both"/>
              <w:rPr>
                <w:rFonts w:ascii="Calibri" w:hAnsi="Calibri" w:eastAsia="Calibri" w:cs="Calibri"/>
                <w:sz w:val="23"/>
                <w:szCs w:val="23"/>
              </w:rPr>
            </w:pPr>
            <w:r>
              <w:rPr>
                <w:rFonts w:ascii="Calibri" w:hAnsi="Calibri" w:eastAsia="Calibri" w:cs="Calibri"/>
                <w:b/>
                <w:color w:val="000000"/>
                <w:sz w:val="23"/>
                <w:szCs w:val="23"/>
                <w:rtl w:val="0"/>
              </w:rPr>
              <w:t>(exception flow)</w:t>
            </w:r>
          </w:p>
        </w:tc>
        <w:tc>
          <w:tcPr>
            <w:tcW w:w="7570" w:type="dxa"/>
            <w:tcBorders>
              <w:bottom w:val="single" w:color="000000" w:sz="6" w:space="0"/>
              <w:right w:val="single" w:color="000000" w:sz="6" w:space="0"/>
            </w:tcBorders>
            <w:shd w:val="clear" w:color="auto" w:fill="auto"/>
          </w:tcPr>
          <w:p>
            <w:pPr>
              <w:spacing w:line="276" w:lineRule="auto"/>
              <w:ind w:right="186"/>
              <w:rPr>
                <w:rFonts w:ascii="Calibri" w:hAnsi="Calibri" w:eastAsia="Calibri" w:cs="Calibri"/>
                <w:color w:val="333333"/>
              </w:rPr>
            </w:pPr>
          </w:p>
        </w:tc>
      </w:tr>
      <w:tr>
        <w:tblPrEx>
          <w:tblCellMar>
            <w:top w:w="0" w:type="dxa"/>
            <w:left w:w="7" w:type="dxa"/>
            <w:bottom w:w="0" w:type="dxa"/>
            <w:right w:w="7" w:type="dxa"/>
          </w:tblCellMar>
        </w:tblPrEx>
        <w:tc>
          <w:tcPr>
            <w:tcW w:w="2338" w:type="dxa"/>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3"/>
                <w:szCs w:val="23"/>
              </w:rPr>
            </w:pPr>
            <w:r>
              <w:rPr>
                <w:rFonts w:ascii="Calibri" w:hAnsi="Calibri" w:eastAsia="Calibri" w:cs="Calibri"/>
                <w:b/>
                <w:color w:val="000000"/>
                <w:sz w:val="23"/>
                <w:szCs w:val="23"/>
                <w:rtl w:val="0"/>
              </w:rPr>
              <w:t>Điều kiện nghiệm thu</w:t>
            </w:r>
          </w:p>
        </w:tc>
        <w:tc>
          <w:tcPr>
            <w:tcW w:w="7570" w:type="dxa"/>
            <w:tcBorders>
              <w:bottom w:val="single" w:color="000000" w:sz="6" w:space="0"/>
              <w:right w:val="single" w:color="000000" w:sz="6" w:space="0"/>
            </w:tcBorders>
            <w:shd w:val="clear" w:color="auto" w:fill="auto"/>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5"/>
              </w:tabs>
              <w:spacing w:before="0" w:after="0" w:line="276" w:lineRule="auto"/>
              <w:ind w:left="720" w:right="96" w:firstLine="0"/>
              <w:jc w:val="both"/>
              <w:rPr>
                <w:rFonts w:ascii="Calibri" w:hAnsi="Calibri" w:eastAsia="Calibri" w:cs="Calibri"/>
                <w:b w:val="0"/>
                <w:i w:val="0"/>
                <w:smallCaps w:val="0"/>
                <w:strike w:val="0"/>
                <w:color w:val="333333"/>
                <w:sz w:val="23"/>
                <w:szCs w:val="23"/>
                <w:u w:val="none"/>
                <w:shd w:val="clear" w:fill="auto"/>
                <w:vertAlign w:val="baseline"/>
              </w:rPr>
            </w:pPr>
            <w:r>
              <w:rPr>
                <w:rFonts w:ascii="Calibri" w:hAnsi="Calibri" w:eastAsia="Calibri" w:cs="Calibri"/>
                <w:b w:val="0"/>
                <w:i w:val="0"/>
                <w:smallCaps w:val="0"/>
                <w:strike w:val="0"/>
                <w:color w:val="333333"/>
                <w:sz w:val="23"/>
                <w:szCs w:val="23"/>
                <w:u w:val="none"/>
                <w:shd w:val="clear" w:fill="auto"/>
                <w:vertAlign w:val="baseline"/>
                <w:rtl w:val="0"/>
              </w:rPr>
              <w:t xml:space="preserve"> Đáp ứng các yêu cầu</w:t>
            </w:r>
          </w:p>
        </w:tc>
      </w:tr>
      <w:tr>
        <w:tblPrEx>
          <w:tblCellMar>
            <w:top w:w="0" w:type="dxa"/>
            <w:left w:w="7" w:type="dxa"/>
            <w:bottom w:w="0" w:type="dxa"/>
            <w:right w:w="7" w:type="dxa"/>
          </w:tblCellMar>
        </w:tblPrEx>
        <w:trPr>
          <w:trHeight w:val="300" w:hRule="atLeast"/>
        </w:trPr>
        <w:tc>
          <w:tcPr>
            <w:tcW w:w="2338" w:type="dxa"/>
            <w:tcBorders>
              <w:left w:val="single" w:color="000000" w:sz="6" w:space="0"/>
              <w:bottom w:val="single" w:color="000000" w:sz="6" w:space="0"/>
              <w:right w:val="single" w:color="000000" w:sz="6" w:space="0"/>
            </w:tcBorders>
            <w:shd w:val="clear" w:color="auto" w:fill="F2F2F2"/>
            <w:vAlign w:val="center"/>
          </w:tcPr>
          <w:p>
            <w:pPr>
              <w:ind w:firstLine="79"/>
              <w:jc w:val="both"/>
              <w:rPr>
                <w:rFonts w:ascii="Calibri" w:hAnsi="Calibri" w:eastAsia="Calibri" w:cs="Calibri"/>
                <w:sz w:val="20"/>
                <w:szCs w:val="20"/>
              </w:rPr>
            </w:pPr>
            <w:r>
              <w:rPr>
                <w:rFonts w:ascii="Calibri" w:hAnsi="Calibri" w:eastAsia="Calibri" w:cs="Calibri"/>
                <w:b/>
                <w:color w:val="000000"/>
                <w:sz w:val="20"/>
                <w:szCs w:val="20"/>
                <w:rtl w:val="0"/>
              </w:rPr>
              <w:t xml:space="preserve">Các ràng buộc </w:t>
            </w:r>
          </w:p>
        </w:tc>
        <w:tc>
          <w:tcPr>
            <w:tcW w:w="7570" w:type="dxa"/>
            <w:tcBorders>
              <w:bottom w:val="single" w:color="000000" w:sz="6" w:space="0"/>
              <w:right w:val="single" w:color="000000" w:sz="6" w:space="0"/>
            </w:tcBorders>
            <w:shd w:val="clear" w:color="auto" w:fill="FFFFFF"/>
            <w:vAlign w:val="center"/>
          </w:tcPr>
          <w:p>
            <w:pPr>
              <w:ind w:right="96" w:firstLine="284"/>
              <w:jc w:val="both"/>
              <w:rPr>
                <w:rFonts w:ascii="Calibri" w:hAnsi="Calibri" w:eastAsia="Calibri" w:cs="Calibri"/>
                <w:sz w:val="20"/>
                <w:szCs w:val="20"/>
              </w:rPr>
            </w:pPr>
          </w:p>
        </w:tc>
      </w:tr>
    </w:tbl>
    <w:p>
      <w:pPr>
        <w:spacing w:after="120"/>
        <w:rPr>
          <w:rFonts w:ascii="Calibri" w:hAnsi="Calibri" w:eastAsia="Calibri" w:cs="Calibri"/>
        </w:rPr>
      </w:pPr>
    </w:p>
    <w:p>
      <w:pPr>
        <w:pStyle w:val="3"/>
        <w:spacing w:before="0"/>
        <w:ind w:firstLine="284"/>
        <w:jc w:val="left"/>
        <w:rPr>
          <w:rFonts w:ascii="Calibri" w:hAnsi="Calibri" w:eastAsia="Calibri" w:cs="Calibri"/>
          <w:sz w:val="24"/>
          <w:szCs w:val="24"/>
        </w:rPr>
      </w:pPr>
      <w:r>
        <w:rPr>
          <w:rFonts w:ascii="Calibri" w:hAnsi="Calibri" w:eastAsia="Calibri" w:cs="Calibri"/>
          <w:sz w:val="24"/>
          <w:szCs w:val="24"/>
          <w:rtl w:val="0"/>
        </w:rPr>
        <w:t>SYSTEM MESSAGE</w:t>
      </w:r>
    </w:p>
    <w:tbl>
      <w:tblPr>
        <w:tblStyle w:val="44"/>
        <w:tblW w:w="9638" w:type="dxa"/>
        <w:tblInd w:w="0" w:type="dxa"/>
        <w:tblLayout w:type="fixed"/>
        <w:tblCellMar>
          <w:top w:w="55" w:type="dxa"/>
          <w:left w:w="55" w:type="dxa"/>
          <w:bottom w:w="55" w:type="dxa"/>
          <w:right w:w="55" w:type="dxa"/>
        </w:tblCellMar>
      </w:tblPr>
      <w:tblGrid>
        <w:gridCol w:w="1174"/>
        <w:gridCol w:w="3413"/>
        <w:gridCol w:w="5051"/>
      </w:tblGrid>
      <w:tr>
        <w:tblPrEx>
          <w:tblCellMar>
            <w:top w:w="55" w:type="dxa"/>
            <w:left w:w="55" w:type="dxa"/>
            <w:bottom w:w="55" w:type="dxa"/>
            <w:right w:w="55" w:type="dxa"/>
          </w:tblCellMar>
        </w:tblPrEx>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#code</w:t>
            </w:r>
          </w:p>
        </w:tc>
        <w:tc>
          <w:tcPr>
            <w:tcBorders>
              <w:top w:val="single" w:color="000000" w:sz="4" w:space="0"/>
              <w:left w:val="single" w:color="000000" w:sz="4" w:space="0"/>
              <w:bottom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Nội dung</w:t>
            </w:r>
          </w:p>
        </w:tc>
        <w:tc>
          <w:tcPr>
            <w:tcBorders>
              <w:top w:val="single" w:color="000000" w:sz="4" w:space="0"/>
              <w:left w:val="single" w:color="000000" w:sz="4" w:space="0"/>
              <w:bottom w:val="single" w:color="000000" w:sz="4" w:space="0"/>
              <w:right w:val="single" w:color="000000" w:sz="4" w:space="0"/>
            </w:tcBorders>
            <w:shd w:val="clear" w:color="auto" w:fill="F6F9D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Mô tả</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MS01</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“Đồ uống được thêm thành công”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thêm đồ uống thành công</w:t>
            </w:r>
          </w:p>
        </w:tc>
      </w:tr>
      <w:tr>
        <w:tblPrEx>
          <w:tblCellMar>
            <w:top w:w="55" w:type="dxa"/>
            <w:left w:w="55" w:type="dxa"/>
            <w:bottom w:w="55" w:type="dxa"/>
            <w:right w:w="55" w:type="dxa"/>
          </w:tblCellMar>
        </w:tblPrEx>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MS02</w:t>
            </w:r>
          </w:p>
        </w:tc>
        <w:tc>
          <w:tcPr>
            <w:tcBorders>
              <w:left w:val="single" w:color="000000" w:sz="4" w:space="0"/>
              <w:bottom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“Đồ uống đã được xóa thành công”</w:t>
            </w:r>
          </w:p>
        </w:tc>
        <w:tc>
          <w:tcPr>
            <w:tcBorders>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Xóa đồ uống khỏi danh sách</w:t>
            </w:r>
          </w:p>
        </w:tc>
      </w:tr>
    </w:tbl>
    <w:p>
      <w:pPr>
        <w:pStyle w:val="3"/>
        <w:spacing w:before="0"/>
        <w:ind w:left="0" w:firstLine="0"/>
        <w:jc w:val="left"/>
        <w:rPr>
          <w:rFonts w:ascii="Calibri" w:hAnsi="Calibri" w:eastAsia="Calibri" w:cs="Calibri"/>
          <w:sz w:val="24"/>
          <w:szCs w:val="24"/>
        </w:rPr>
      </w:pPr>
    </w:p>
    <w:p>
      <w:pPr>
        <w:numPr>
          <w:ilvl w:val="0"/>
          <w:numId w:val="9"/>
        </w:numPr>
        <w:spacing w:after="120"/>
        <w:ind w:left="0" w:firstLine="0"/>
        <w:rPr>
          <w:rFonts w:ascii="Calibri" w:hAnsi="Calibri" w:eastAsia="Calibri" w:cs="Calibri"/>
        </w:rPr>
      </w:pPr>
      <w:r>
        <w:rPr>
          <w:rFonts w:ascii="Calibri" w:hAnsi="Calibri" w:eastAsia="Calibri" w:cs="Calibri"/>
          <w:b/>
          <w:rtl w:val="0"/>
        </w:rPr>
        <w:t>UC10. Xem hóa đơn và thống kê doanh thu.</w:t>
      </w:r>
      <w:r>
        <w:rPr>
          <w:rFonts w:ascii="Calibri" w:hAnsi="Calibri" w:eastAsia="Calibri" w:cs="Calibri"/>
          <w:b/>
          <w:rtl w:val="0"/>
        </w:rPr>
        <w:br w:type="textWrapping"/>
      </w:r>
      <w:r>
        <w:rPr>
          <w:rFonts w:ascii="Calibri" w:hAnsi="Calibri" w:eastAsia="Calibri" w:cs="Calibri"/>
          <w:b/>
          <w:rtl w:val="0"/>
        </w:rPr>
        <w:br w:type="textWrapping"/>
      </w:r>
      <w:r>
        <w:rPr>
          <w:rFonts w:ascii="Calibri" w:hAnsi="Calibri" w:eastAsia="Calibri" w:cs="Calibri"/>
          <w:b/>
          <w:rtl w:val="0"/>
        </w:rPr>
        <w:t xml:space="preserve">                     ==&gt; Chưa định nghĩa</w:t>
      </w:r>
    </w:p>
    <w:sectPr>
      <w:pgSz w:w="11906" w:h="16838"/>
      <w:pgMar w:top="1134" w:right="1134" w:bottom="1134" w:left="1134"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ESRI AMFM Electric"/>
    <w:panose1 w:val="00000000000000000000"/>
    <w:charset w:val="86"/>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Noto Sans Symbols">
    <w:altName w:val="ESRI AMFM Electric"/>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OpenSymbol">
    <w:altName w:val="ESRI AMFM Electric"/>
    <w:panose1 w:val="00000000000000000000"/>
    <w:charset w:val="00"/>
    <w:family w:val="auto"/>
    <w:pitch w:val="default"/>
    <w:sig w:usb0="00000000" w:usb1="00000000" w:usb2="00000000" w:usb3="00000000" w:csb0="00000000" w:csb1="00000000"/>
  </w:font>
  <w:font w:name="Liberation Sans">
    <w:altName w:val="ESRI AMFM Electric"/>
    <w:panose1 w:val="00000000000000000000"/>
    <w:charset w:val="00"/>
    <w:family w:val="auto"/>
    <w:pitch w:val="default"/>
    <w:sig w:usb0="00000000" w:usb1="00000000" w:usb2="00000000" w:usb3="00000000" w:csb0="00000000" w:csb1="00000000"/>
  </w:font>
  <w:font w:name="Noto Sans CJK SC">
    <w:altName w:val="ESRI AMFM Electric"/>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bullet"/>
      <w:pStyle w:val="2"/>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4">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5">
    <w:nsid w:val="03D62ECE"/>
    <w:multiLevelType w:val="multilevel"/>
    <w:tmpl w:val="03D62ECE"/>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6">
    <w:nsid w:val="25B654F3"/>
    <w:multiLevelType w:val="multilevel"/>
    <w:tmpl w:val="25B654F3"/>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abstractNum w:abstractNumId="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8">
    <w:nsid w:val="72183CF9"/>
    <w:multiLevelType w:val="multilevel"/>
    <w:tmpl w:val="72183CF9"/>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
      <w:lvlJc w:val="left"/>
      <w:pPr>
        <w:ind w:left="1364" w:hanging="360"/>
      </w:pPr>
      <w:rPr>
        <w:rFonts w:ascii="Noto Sans Symbols" w:hAnsi="Noto Sans Symbols" w:eastAsia="Noto Sans Symbols" w:cs="Noto Sans Symbols"/>
      </w:rPr>
    </w:lvl>
    <w:lvl w:ilvl="2" w:tentative="0">
      <w:start w:val="1"/>
      <w:numFmt w:val="bullet"/>
      <w:lvlText w:val="▪"/>
      <w:lvlJc w:val="left"/>
      <w:pPr>
        <w:ind w:left="1724" w:hanging="360"/>
      </w:pPr>
      <w:rPr>
        <w:rFonts w:ascii="Noto Sans Symbols" w:hAnsi="Noto Sans Symbols" w:eastAsia="Noto Sans Symbols" w:cs="Noto Sans Symbols"/>
      </w:rPr>
    </w:lvl>
    <w:lvl w:ilvl="3" w:tentative="0">
      <w:start w:val="1"/>
      <w:numFmt w:val="bullet"/>
      <w:lvlText w:val="●"/>
      <w:lvlJc w:val="left"/>
      <w:pPr>
        <w:ind w:left="2084" w:hanging="360"/>
      </w:pPr>
      <w:rPr>
        <w:rFonts w:ascii="Noto Sans Symbols" w:hAnsi="Noto Sans Symbols" w:eastAsia="Noto Sans Symbols" w:cs="Noto Sans Symbols"/>
      </w:rPr>
    </w:lvl>
    <w:lvl w:ilvl="4" w:tentative="0">
      <w:start w:val="1"/>
      <w:numFmt w:val="bullet"/>
      <w:lvlText w:val="◦"/>
      <w:lvlJc w:val="left"/>
      <w:pPr>
        <w:ind w:left="2444" w:hanging="360"/>
      </w:pPr>
      <w:rPr>
        <w:rFonts w:ascii="Noto Sans Symbols" w:hAnsi="Noto Sans Symbols" w:eastAsia="Noto Sans Symbols" w:cs="Noto Sans Symbols"/>
      </w:rPr>
    </w:lvl>
    <w:lvl w:ilvl="5" w:tentative="0">
      <w:start w:val="1"/>
      <w:numFmt w:val="bullet"/>
      <w:lvlText w:val="▪"/>
      <w:lvlJc w:val="left"/>
      <w:pPr>
        <w:ind w:left="2804" w:hanging="360"/>
      </w:pPr>
      <w:rPr>
        <w:rFonts w:ascii="Noto Sans Symbols" w:hAnsi="Noto Sans Symbols" w:eastAsia="Noto Sans Symbols" w:cs="Noto Sans Symbols"/>
      </w:rPr>
    </w:lvl>
    <w:lvl w:ilvl="6" w:tentative="0">
      <w:start w:val="1"/>
      <w:numFmt w:val="bullet"/>
      <w:lvlText w:val="●"/>
      <w:lvlJc w:val="left"/>
      <w:pPr>
        <w:ind w:left="3164" w:hanging="360"/>
      </w:pPr>
      <w:rPr>
        <w:rFonts w:ascii="Noto Sans Symbols" w:hAnsi="Noto Sans Symbols" w:eastAsia="Noto Sans Symbols" w:cs="Noto Sans Symbols"/>
      </w:rPr>
    </w:lvl>
    <w:lvl w:ilvl="7" w:tentative="0">
      <w:start w:val="1"/>
      <w:numFmt w:val="bullet"/>
      <w:lvlText w:val="◦"/>
      <w:lvlJc w:val="left"/>
      <w:pPr>
        <w:ind w:left="3524" w:hanging="360"/>
      </w:pPr>
      <w:rPr>
        <w:rFonts w:ascii="Noto Sans Symbols" w:hAnsi="Noto Sans Symbols" w:eastAsia="Noto Sans Symbols" w:cs="Noto Sans Symbols"/>
      </w:rPr>
    </w:lvl>
    <w:lvl w:ilvl="8" w:tentative="0">
      <w:start w:val="1"/>
      <w:numFmt w:val="bullet"/>
      <w:lvlText w:val="▪"/>
      <w:lvlJc w:val="left"/>
      <w:pPr>
        <w:ind w:left="3884" w:hanging="360"/>
      </w:pPr>
      <w:rPr>
        <w:rFonts w:ascii="Noto Sans Symbols" w:hAnsi="Noto Sans Symbols" w:eastAsia="Noto Sans Symbols" w:cs="Noto Sans Symbols"/>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418670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Liberation Serif" w:cs="Liberation Serif"/>
      <w:sz w:val="24"/>
      <w:szCs w:val="24"/>
      <w:lang w:val="en-US"/>
    </w:rPr>
  </w:style>
  <w:style w:type="paragraph" w:styleId="2">
    <w:name w:val="heading 1"/>
    <w:basedOn w:val="1"/>
    <w:next w:val="1"/>
    <w:qFormat/>
    <w:uiPriority w:val="0"/>
    <w:pPr>
      <w:keepLines/>
      <w:numPr>
        <w:ilvl w:val="0"/>
        <w:numId w:val="1"/>
      </w:numPr>
      <w:spacing w:before="240" w:after="240"/>
      <w:outlineLvl w:val="0"/>
    </w:pPr>
    <w:rPr>
      <w:rFonts w:cs="Calibri Light"/>
      <w:b/>
      <w:sz w:val="32"/>
      <w:szCs w:val="32"/>
    </w:rPr>
  </w:style>
  <w:style w:type="paragraph" w:styleId="3">
    <w:name w:val="heading 2"/>
    <w:basedOn w:val="1"/>
    <w:next w:val="1"/>
    <w:qFormat/>
    <w:uiPriority w:val="0"/>
    <w:pPr>
      <w:keepLines/>
      <w:spacing w:before="240" w:after="120"/>
      <w:ind w:left="284"/>
      <w:jc w:val="both"/>
      <w:outlineLvl w:val="1"/>
    </w:pPr>
    <w:rPr>
      <w:b/>
      <w:sz w:val="28"/>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after="140" w:line="276" w:lineRule="auto"/>
    </w:pPr>
  </w:style>
  <w:style w:type="paragraph" w:styleId="11">
    <w:name w:val="caption"/>
    <w:basedOn w:val="1"/>
    <w:next w:val="1"/>
    <w:qFormat/>
    <w:uiPriority w:val="0"/>
    <w:pPr>
      <w:suppressLineNumbers/>
      <w:spacing w:before="120" w:after="120"/>
    </w:pPr>
    <w:rPr>
      <w:i/>
      <w:iCs/>
    </w:rPr>
  </w:style>
  <w:style w:type="character" w:styleId="12">
    <w:name w:val="Emphasis"/>
    <w:qFormat/>
    <w:uiPriority w:val="0"/>
    <w:rPr>
      <w:i/>
      <w:iCs/>
    </w:rPr>
  </w:style>
  <w:style w:type="paragraph" w:styleId="13">
    <w:name w:val="List"/>
    <w:basedOn w:val="10"/>
    <w:uiPriority w:val="0"/>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spacing w:before="240" w:after="60"/>
      <w:jc w:val="center"/>
    </w:pPr>
    <w:rPr>
      <w:b/>
      <w:sz w:val="32"/>
      <w:szCs w:val="32"/>
    </w:rPr>
  </w:style>
  <w:style w:type="table" w:customStyle="1" w:styleId="16">
    <w:name w:val="Table Normal1"/>
    <w:qFormat/>
    <w:uiPriority w:val="0"/>
  </w:style>
  <w:style w:type="character" w:customStyle="1" w:styleId="17">
    <w:name w:val="Bullets"/>
    <w:qFormat/>
    <w:uiPriority w:val="0"/>
    <w:rPr>
      <w:rFonts w:ascii="OpenSymbol" w:hAnsi="OpenSymbol" w:eastAsia="OpenSymbol" w:cs="OpenSymbol"/>
    </w:rPr>
  </w:style>
  <w:style w:type="paragraph" w:customStyle="1" w:styleId="18">
    <w:name w:val="Heading"/>
    <w:basedOn w:val="1"/>
    <w:next w:val="10"/>
    <w:qFormat/>
    <w:uiPriority w:val="0"/>
    <w:pPr>
      <w:keepNext/>
      <w:spacing w:before="240" w:after="120"/>
    </w:pPr>
    <w:rPr>
      <w:rFonts w:ascii="Liberation Sans" w:hAnsi="Liberation Sans" w:eastAsia="Noto Sans CJK SC"/>
      <w:sz w:val="28"/>
      <w:szCs w:val="28"/>
    </w:rPr>
  </w:style>
  <w:style w:type="paragraph" w:customStyle="1" w:styleId="19">
    <w:name w:val="Index"/>
    <w:basedOn w:val="1"/>
    <w:qFormat/>
    <w:uiPriority w:val="0"/>
    <w:pPr>
      <w:suppressLineNumbers/>
    </w:pPr>
  </w:style>
  <w:style w:type="paragraph" w:customStyle="1" w:styleId="20">
    <w:name w:val="Table Contents"/>
    <w:basedOn w:val="1"/>
    <w:qFormat/>
    <w:uiPriority w:val="0"/>
    <w:pPr>
      <w:suppressLineNumbers/>
    </w:pPr>
  </w:style>
  <w:style w:type="paragraph" w:styleId="21">
    <w:name w:val="List Paragraph"/>
    <w:basedOn w:val="1"/>
    <w:qFormat/>
    <w:uiPriority w:val="0"/>
    <w:pPr>
      <w:spacing w:after="60" w:line="276" w:lineRule="auto"/>
      <w:ind w:left="720" w:firstLine="284"/>
      <w:contextualSpacing/>
    </w:pPr>
    <w:rPr>
      <w:rFonts w:eastAsia="Liberation Serif" w:cs="Liberation Serif"/>
      <w:sz w:val="28"/>
      <w:szCs w:val="28"/>
    </w:rPr>
  </w:style>
  <w:style w:type="paragraph" w:customStyle="1" w:styleId="22">
    <w:name w:val="Table Heading"/>
    <w:basedOn w:val="20"/>
    <w:qFormat/>
    <w:uiPriority w:val="0"/>
    <w:pPr>
      <w:jc w:val="center"/>
    </w:pPr>
    <w:rPr>
      <w:b/>
      <w:bCs/>
    </w:rPr>
  </w:style>
  <w:style w:type="table" w:customStyle="1" w:styleId="23">
    <w:name w:val="_Style 26"/>
    <w:basedOn w:val="16"/>
    <w:uiPriority w:val="0"/>
    <w:tblPr>
      <w:tblCellMar>
        <w:top w:w="55" w:type="dxa"/>
        <w:left w:w="55" w:type="dxa"/>
        <w:bottom w:w="55" w:type="dxa"/>
        <w:right w:w="55" w:type="dxa"/>
      </w:tblCellMar>
    </w:tblPr>
  </w:style>
  <w:style w:type="table" w:customStyle="1" w:styleId="24">
    <w:name w:val="_Style 27"/>
    <w:basedOn w:val="16"/>
    <w:uiPriority w:val="0"/>
    <w:tblPr>
      <w:tblCellMar>
        <w:top w:w="0" w:type="dxa"/>
        <w:left w:w="115" w:type="dxa"/>
        <w:bottom w:w="0" w:type="dxa"/>
        <w:right w:w="115" w:type="dxa"/>
      </w:tblCellMar>
    </w:tblPr>
  </w:style>
  <w:style w:type="table" w:customStyle="1" w:styleId="25">
    <w:name w:val="_Style 28"/>
    <w:basedOn w:val="16"/>
    <w:uiPriority w:val="0"/>
    <w:tblPr>
      <w:tblCellMar>
        <w:top w:w="0" w:type="dxa"/>
        <w:left w:w="115" w:type="dxa"/>
        <w:bottom w:w="0" w:type="dxa"/>
        <w:right w:w="115" w:type="dxa"/>
      </w:tblCellMar>
    </w:tblPr>
  </w:style>
  <w:style w:type="table" w:customStyle="1" w:styleId="26">
    <w:name w:val="_Style 29"/>
    <w:basedOn w:val="16"/>
    <w:uiPriority w:val="0"/>
    <w:tblPr>
      <w:tblCellMar>
        <w:top w:w="55" w:type="dxa"/>
        <w:left w:w="55" w:type="dxa"/>
        <w:bottom w:w="55" w:type="dxa"/>
        <w:right w:w="55" w:type="dxa"/>
      </w:tblCellMar>
    </w:tblPr>
  </w:style>
  <w:style w:type="table" w:customStyle="1" w:styleId="27">
    <w:name w:val="_Style 30"/>
    <w:basedOn w:val="16"/>
    <w:uiPriority w:val="0"/>
    <w:tblPr>
      <w:tblCellMar>
        <w:top w:w="0" w:type="dxa"/>
        <w:left w:w="7" w:type="dxa"/>
        <w:bottom w:w="0" w:type="dxa"/>
        <w:right w:w="7" w:type="dxa"/>
      </w:tblCellMar>
    </w:tblPr>
  </w:style>
  <w:style w:type="table" w:customStyle="1" w:styleId="28">
    <w:name w:val="_Style 31"/>
    <w:basedOn w:val="16"/>
    <w:qFormat/>
    <w:uiPriority w:val="0"/>
    <w:tblPr>
      <w:tblCellMar>
        <w:top w:w="55" w:type="dxa"/>
        <w:left w:w="55" w:type="dxa"/>
        <w:bottom w:w="55" w:type="dxa"/>
        <w:right w:w="55" w:type="dxa"/>
      </w:tblCellMar>
    </w:tblPr>
  </w:style>
  <w:style w:type="table" w:customStyle="1" w:styleId="29">
    <w:name w:val="_Style 32"/>
    <w:basedOn w:val="16"/>
    <w:uiPriority w:val="0"/>
    <w:tblPr>
      <w:tblCellMar>
        <w:top w:w="0" w:type="dxa"/>
        <w:left w:w="7" w:type="dxa"/>
        <w:bottom w:w="0" w:type="dxa"/>
        <w:right w:w="7" w:type="dxa"/>
      </w:tblCellMar>
    </w:tblPr>
  </w:style>
  <w:style w:type="table" w:customStyle="1" w:styleId="30">
    <w:name w:val="_Style 33"/>
    <w:basedOn w:val="16"/>
    <w:qFormat/>
    <w:uiPriority w:val="0"/>
    <w:tblPr>
      <w:tblCellMar>
        <w:top w:w="55" w:type="dxa"/>
        <w:left w:w="55" w:type="dxa"/>
        <w:bottom w:w="55" w:type="dxa"/>
        <w:right w:w="55" w:type="dxa"/>
      </w:tblCellMar>
    </w:tblPr>
  </w:style>
  <w:style w:type="table" w:customStyle="1" w:styleId="31">
    <w:name w:val="_Style 34"/>
    <w:basedOn w:val="16"/>
    <w:uiPriority w:val="0"/>
    <w:tblPr>
      <w:tblCellMar>
        <w:top w:w="0" w:type="dxa"/>
        <w:left w:w="7" w:type="dxa"/>
        <w:bottom w:w="0" w:type="dxa"/>
        <w:right w:w="7" w:type="dxa"/>
      </w:tblCellMar>
    </w:tblPr>
  </w:style>
  <w:style w:type="table" w:customStyle="1" w:styleId="32">
    <w:name w:val="_Style 35"/>
    <w:basedOn w:val="16"/>
    <w:uiPriority w:val="0"/>
    <w:tblPr>
      <w:tblCellMar>
        <w:top w:w="55" w:type="dxa"/>
        <w:left w:w="55" w:type="dxa"/>
        <w:bottom w:w="55" w:type="dxa"/>
        <w:right w:w="55" w:type="dxa"/>
      </w:tblCellMar>
    </w:tblPr>
  </w:style>
  <w:style w:type="table" w:customStyle="1" w:styleId="33">
    <w:name w:val="_Style 36"/>
    <w:basedOn w:val="16"/>
    <w:uiPriority w:val="0"/>
    <w:tblPr>
      <w:tblCellMar>
        <w:top w:w="0" w:type="dxa"/>
        <w:left w:w="7" w:type="dxa"/>
        <w:bottom w:w="0" w:type="dxa"/>
        <w:right w:w="7" w:type="dxa"/>
      </w:tblCellMar>
    </w:tblPr>
  </w:style>
  <w:style w:type="table" w:customStyle="1" w:styleId="34">
    <w:name w:val="_Style 37"/>
    <w:basedOn w:val="16"/>
    <w:uiPriority w:val="0"/>
    <w:tblPr>
      <w:tblCellMar>
        <w:top w:w="55" w:type="dxa"/>
        <w:left w:w="55" w:type="dxa"/>
        <w:bottom w:w="55" w:type="dxa"/>
        <w:right w:w="55" w:type="dxa"/>
      </w:tblCellMar>
    </w:tblPr>
  </w:style>
  <w:style w:type="table" w:customStyle="1" w:styleId="35">
    <w:name w:val="_Style 38"/>
    <w:basedOn w:val="16"/>
    <w:uiPriority w:val="0"/>
    <w:tblPr>
      <w:tblCellMar>
        <w:top w:w="0" w:type="dxa"/>
        <w:left w:w="7" w:type="dxa"/>
        <w:bottom w:w="0" w:type="dxa"/>
        <w:right w:w="7" w:type="dxa"/>
      </w:tblCellMar>
    </w:tblPr>
  </w:style>
  <w:style w:type="table" w:customStyle="1" w:styleId="36">
    <w:name w:val="_Style 39"/>
    <w:basedOn w:val="16"/>
    <w:uiPriority w:val="0"/>
    <w:tblPr>
      <w:tblCellMar>
        <w:top w:w="55" w:type="dxa"/>
        <w:left w:w="55" w:type="dxa"/>
        <w:bottom w:w="55" w:type="dxa"/>
        <w:right w:w="55" w:type="dxa"/>
      </w:tblCellMar>
    </w:tblPr>
  </w:style>
  <w:style w:type="table" w:customStyle="1" w:styleId="37">
    <w:name w:val="_Style 40"/>
    <w:basedOn w:val="16"/>
    <w:uiPriority w:val="0"/>
    <w:tblPr>
      <w:tblCellMar>
        <w:top w:w="0" w:type="dxa"/>
        <w:left w:w="7" w:type="dxa"/>
        <w:bottom w:w="0" w:type="dxa"/>
        <w:right w:w="7" w:type="dxa"/>
      </w:tblCellMar>
    </w:tblPr>
  </w:style>
  <w:style w:type="table" w:customStyle="1" w:styleId="38">
    <w:name w:val="_Style 41"/>
    <w:basedOn w:val="16"/>
    <w:uiPriority w:val="0"/>
    <w:tblPr>
      <w:tblCellMar>
        <w:top w:w="55" w:type="dxa"/>
        <w:left w:w="55" w:type="dxa"/>
        <w:bottom w:w="55" w:type="dxa"/>
        <w:right w:w="55" w:type="dxa"/>
      </w:tblCellMar>
    </w:tblPr>
  </w:style>
  <w:style w:type="table" w:customStyle="1" w:styleId="39">
    <w:name w:val="_Style 42"/>
    <w:basedOn w:val="16"/>
    <w:uiPriority w:val="0"/>
    <w:tblPr>
      <w:tblCellMar>
        <w:top w:w="0" w:type="dxa"/>
        <w:left w:w="7" w:type="dxa"/>
        <w:bottom w:w="0" w:type="dxa"/>
        <w:right w:w="7" w:type="dxa"/>
      </w:tblCellMar>
    </w:tblPr>
  </w:style>
  <w:style w:type="table" w:customStyle="1" w:styleId="40">
    <w:name w:val="_Style 43"/>
    <w:basedOn w:val="16"/>
    <w:uiPriority w:val="0"/>
    <w:tblPr>
      <w:tblCellMar>
        <w:top w:w="55" w:type="dxa"/>
        <w:left w:w="55" w:type="dxa"/>
        <w:bottom w:w="55" w:type="dxa"/>
        <w:right w:w="55" w:type="dxa"/>
      </w:tblCellMar>
    </w:tblPr>
  </w:style>
  <w:style w:type="table" w:customStyle="1" w:styleId="41">
    <w:name w:val="_Style 44"/>
    <w:basedOn w:val="16"/>
    <w:uiPriority w:val="0"/>
    <w:tblPr>
      <w:tblCellMar>
        <w:top w:w="0" w:type="dxa"/>
        <w:left w:w="7" w:type="dxa"/>
        <w:bottom w:w="0" w:type="dxa"/>
        <w:right w:w="7" w:type="dxa"/>
      </w:tblCellMar>
    </w:tblPr>
  </w:style>
  <w:style w:type="table" w:customStyle="1" w:styleId="42">
    <w:name w:val="_Style 45"/>
    <w:basedOn w:val="16"/>
    <w:uiPriority w:val="0"/>
    <w:tblPr>
      <w:tblCellMar>
        <w:top w:w="55" w:type="dxa"/>
        <w:left w:w="55" w:type="dxa"/>
        <w:bottom w:w="55" w:type="dxa"/>
        <w:right w:w="55" w:type="dxa"/>
      </w:tblCellMar>
    </w:tblPr>
  </w:style>
  <w:style w:type="table" w:customStyle="1" w:styleId="43">
    <w:name w:val="_Style 46"/>
    <w:basedOn w:val="16"/>
    <w:uiPriority w:val="0"/>
    <w:tblPr>
      <w:tblCellMar>
        <w:top w:w="0" w:type="dxa"/>
        <w:left w:w="7" w:type="dxa"/>
        <w:bottom w:w="0" w:type="dxa"/>
        <w:right w:w="7" w:type="dxa"/>
      </w:tblCellMar>
    </w:tblPr>
  </w:style>
  <w:style w:type="table" w:customStyle="1" w:styleId="44">
    <w:name w:val="_Style 47"/>
    <w:basedOn w:val="16"/>
    <w:uiPriority w:val="0"/>
    <w:tblPr>
      <w:tblCellMar>
        <w:top w:w="55" w:type="dxa"/>
        <w:left w:w="55" w:type="dxa"/>
        <w:bottom w:w="55" w:type="dxa"/>
        <w:right w:w="5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1dTxHn0v1AL1NfgQ94oXKtHkXXw==">AMUW2mXQGSA/VD6TtbkrZBoVPRkhzwUbsqbK4mg+Km7mgCDcbiKNJKRdu8PIStQijdezEgO+do9WvtQjlnW6Y0cTZV/L0JtkFn/HolcoOG3lAMK52XnCEBp1PHHhtvh0AfgMdA3XC9kVUDU8kXu5RB4p/h9ui556WtvQOBiJFi/h/5SCQ98D1S/UdIJprAw0ZuRSt542Mvcmm9inR7C0sPkxoE98C5JmSRHRbjdTdOgSmbMDcNf6bpM=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292</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dc:creator>ASUS</dc:creator>
  <cp:lastModifiedBy>thanh pham</cp:lastModifiedBy>
  <dcterms:modified xsi:type="dcterms:W3CDTF">2023-02-21T05:02:49Z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890229B8333C4DC79D68955D22ACDB7F</vt:lpwstr>
  </property>
</Properties>
</file>